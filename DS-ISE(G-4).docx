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A55F8" w14:textId="45E28B06" w:rsidR="008B60D3" w:rsidRDefault="00FE3A44" w:rsidP="00047D50">
      <w:pPr>
        <w:pStyle w:val="Name"/>
        <w:jc w:val="center"/>
        <w:rPr>
          <w:sz w:val="96"/>
          <w:szCs w:val="96"/>
        </w:rPr>
      </w:pPr>
      <w:r w:rsidRPr="00047D50">
        <w:rPr>
          <w:sz w:val="96"/>
          <w:szCs w:val="96"/>
        </w:rPr>
        <w:t>DATA STRUCTURE</w:t>
      </w:r>
    </w:p>
    <w:p w14:paraId="00AE03B4" w14:textId="17226B1B" w:rsidR="00287753" w:rsidRDefault="00287753" w:rsidP="00287753">
      <w:pPr>
        <w:pStyle w:val="Name"/>
        <w:jc w:val="center"/>
        <w:rPr>
          <w:sz w:val="96"/>
          <w:szCs w:val="96"/>
        </w:rPr>
      </w:pPr>
      <w:r>
        <w:rPr>
          <w:noProof/>
          <w:sz w:val="96"/>
          <w:szCs w:val="96"/>
        </w:rPr>
        <mc:AlternateContent>
          <mc:Choice Requires="wps">
            <w:drawing>
              <wp:anchor distT="0" distB="0" distL="114300" distR="114300" simplePos="0" relativeHeight="251658248" behindDoc="1" locked="0" layoutInCell="1" allowOverlap="1" wp14:anchorId="100377CC" wp14:editId="56F34C84">
                <wp:simplePos x="0" y="0"/>
                <wp:positionH relativeFrom="column">
                  <wp:posOffset>-50800</wp:posOffset>
                </wp:positionH>
                <wp:positionV relativeFrom="paragraph">
                  <wp:posOffset>579755</wp:posOffset>
                </wp:positionV>
                <wp:extent cx="6045200" cy="698500"/>
                <wp:effectExtent l="0" t="0" r="12700" b="25400"/>
                <wp:wrapNone/>
                <wp:docPr id="1497483717" name="Rectangle: Rounded Corners 1"/>
                <wp:cNvGraphicFramePr/>
                <a:graphic xmlns:a="http://schemas.openxmlformats.org/drawingml/2006/main">
                  <a:graphicData uri="http://schemas.microsoft.com/office/word/2010/wordprocessingShape">
                    <wps:wsp>
                      <wps:cNvSpPr/>
                      <wps:spPr>
                        <a:xfrm>
                          <a:off x="0" y="0"/>
                          <a:ext cx="6045200" cy="6985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78E3F4" id="Rectangle: Rounded Corners 1" o:spid="_x0000_s1026" style="position:absolute;margin-left:-4pt;margin-top:45.65pt;width:476pt;height:55pt;z-index:-251658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" fillcolor="#e3ab48 [3204]" strokecolor="#261a06 [484]" strokeweight="1pt">
                <v:stroke joinstyle="miter"/>
              </v:roundrect>
            </w:pict>
          </mc:Fallback>
        </mc:AlternateContent>
      </w:r>
      <w:r w:rsidR="009E2D40">
        <w:rPr>
          <w:sz w:val="96"/>
          <w:szCs w:val="96"/>
        </w:rPr>
        <w:t>ISE-I</w:t>
      </w:r>
      <w:r w:rsidR="003863CA">
        <w:rPr>
          <w:sz w:val="96"/>
          <w:szCs w:val="96"/>
        </w:rPr>
        <w:t>(g-4)</w:t>
      </w:r>
    </w:p>
    <w:p w14:paraId="202A0B14" w14:textId="20C88D87" w:rsidR="0034596B" w:rsidRPr="00287753" w:rsidRDefault="00287753" w:rsidP="00287753">
      <w:pPr>
        <w:pStyle w:val="Name"/>
        <w:jc w:val="center"/>
        <w:rPr>
          <w:sz w:val="52"/>
          <w:szCs w:val="52"/>
        </w:rPr>
      </w:pPr>
      <w:r w:rsidRPr="00287753">
        <w:rPr>
          <w:sz w:val="40"/>
          <w:szCs w:val="40"/>
        </w:rPr>
        <w:t xml:space="preserve">Representation, Operation of Doubly and circular Linked List </w:t>
      </w:r>
    </w:p>
    <w:p w14:paraId="4A088521" w14:textId="0C6B4A09" w:rsidR="00E93138" w:rsidRPr="00C80011" w:rsidRDefault="00C80011" w:rsidP="00C80011">
      <w:r>
        <w:rPr>
          <w:noProof/>
        </w:rPr>
        <mc:AlternateContent>
          <mc:Choice Requires="wps">
            <w:drawing>
              <wp:anchor distT="0" distB="0" distL="114300" distR="114300" simplePos="0" relativeHeight="251659272" behindDoc="0" locked="0" layoutInCell="1" allowOverlap="1" wp14:anchorId="338937E1" wp14:editId="325AD682">
                <wp:simplePos x="0" y="0"/>
                <wp:positionH relativeFrom="column">
                  <wp:posOffset>-502920</wp:posOffset>
                </wp:positionH>
                <wp:positionV relativeFrom="page">
                  <wp:posOffset>914400</wp:posOffset>
                </wp:positionV>
                <wp:extent cx="6943725" cy="400050"/>
                <wp:effectExtent l="0" t="0" r="28575" b="19050"/>
                <wp:wrapTopAndBottom/>
                <wp:docPr id="559208227" name="Text Box 559208227"/>
                <wp:cNvGraphicFramePr/>
                <a:graphic xmlns:a="http://schemas.openxmlformats.org/drawingml/2006/main">
                  <a:graphicData uri="http://schemas.microsoft.com/office/word/2010/wordprocessingShape">
                    <wps:wsp>
                      <wps:cNvSpPr txBox="1"/>
                      <wps:spPr>
                        <a:xfrm>
                          <a:off x="0" y="0"/>
                          <a:ext cx="6943725" cy="4000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11AD2D27" w14:textId="77777777" w:rsidR="00E93138" w:rsidRPr="00E93138" w:rsidRDefault="00E93138" w:rsidP="00E93138">
                            <w:pPr>
                              <w:pStyle w:val="Name"/>
                              <w:jc w:val="center"/>
                              <w:rPr>
                                <w:sz w:val="56"/>
                                <w:lang w:val="en-US"/>
                              </w:rPr>
                            </w:pPr>
                            <w:r w:rsidRPr="00E93138">
                              <w:rPr>
                                <w:sz w:val="36"/>
                                <w:lang w:val="en-US"/>
                              </w:rPr>
                              <w:t>INTRODUCTION TO DATA STRUCTURES AND IT’S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38937E1" id="_x0000_t202" coordsize="21600,21600" o:spt="202" path="m,l,21600r21600,l21600,xe">
                <v:stroke joinstyle="miter"/>
                <v:path gradientshapeok="t" o:connecttype="rect"/>
              </v:shapetype>
              <v:shape id="Text Box 559208227" o:spid="_x0000_s1026" type="#_x0000_t202" style="position:absolute;margin-left:-39.6pt;margin-top:1in;width:546.75pt;height:31.5pt;z-index:25165927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" fillcolor="#ecc685 [2164]" strokecolor="#e3ab48 [3204]" strokeweight=".5pt">
                <v:fill color2="#e8ba6b [2612]" rotate="t" colors="0 #f1d3ab;.5 #eeca9c;1 #efc48a" focus="100%" type="gradient">
                  <o:fill v:ext="view" type="gradientUnscaled"/>
                </v:fill>
                <v:textbox>
                  <w:txbxContent>
                    <w:p w14:paraId="11AD2D27" w14:textId="77777777" w:rsidR="00E93138" w:rsidRPr="00E93138" w:rsidRDefault="00E93138" w:rsidP="00E93138">
                      <w:pPr>
                        <w:pStyle w:val="Name"/>
                        <w:jc w:val="center"/>
                        <w:rPr>
                          <w:sz w:val="56"/>
                          <w:lang w:val="en-US"/>
                        </w:rPr>
                      </w:pPr>
                      <w:r w:rsidRPr="00E93138">
                        <w:rPr>
                          <w:sz w:val="36"/>
                          <w:lang w:val="en-US"/>
                        </w:rPr>
                        <w:t>INTRODUCTION TO DATA STRUCTURES AND IT’S TYPES</w:t>
                      </w:r>
                    </w:p>
                  </w:txbxContent>
                </v:textbox>
                <w10:wrap type="topAndBottom" anchory="page"/>
              </v:shape>
            </w:pict>
          </mc:Fallback>
        </mc:AlternateContent>
      </w:r>
    </w:p>
    <w:p w14:paraId="448E84AA" w14:textId="4782A6D0" w:rsidR="00287753" w:rsidRDefault="00287753" w:rsidP="00237E87">
      <w:pPr>
        <w:pStyle w:val="Signature"/>
        <w:rPr>
          <w:b/>
          <w:sz w:val="28"/>
          <w:szCs w:val="28"/>
        </w:rPr>
      </w:pPr>
      <w:r>
        <w:rPr>
          <w:b/>
          <w:noProof/>
          <w:sz w:val="28"/>
          <w:szCs w:val="28"/>
        </w:rPr>
        <mc:AlternateContent>
          <mc:Choice Requires="wps">
            <w:drawing>
              <wp:anchor distT="0" distB="0" distL="114300" distR="114300" simplePos="0" relativeHeight="251660296" behindDoc="0" locked="0" layoutInCell="1" allowOverlap="1" wp14:anchorId="7EBE51D8" wp14:editId="3FC9D687">
                <wp:simplePos x="0" y="0"/>
                <wp:positionH relativeFrom="column">
                  <wp:posOffset>171450</wp:posOffset>
                </wp:positionH>
                <wp:positionV relativeFrom="paragraph">
                  <wp:posOffset>95250</wp:posOffset>
                </wp:positionV>
                <wp:extent cx="5448300" cy="5505450"/>
                <wp:effectExtent l="0" t="0" r="19050" b="19050"/>
                <wp:wrapNone/>
                <wp:docPr id="461959424" name="Rectangle 4"/>
                <wp:cNvGraphicFramePr/>
                <a:graphic xmlns:a="http://schemas.openxmlformats.org/drawingml/2006/main">
                  <a:graphicData uri="http://schemas.microsoft.com/office/word/2010/wordprocessingShape">
                    <wps:wsp>
                      <wps:cNvSpPr/>
                      <wps:spPr>
                        <a:xfrm>
                          <a:off x="0" y="0"/>
                          <a:ext cx="5448300" cy="5505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A8C83C" w14:textId="5AEB67FC" w:rsidR="003863CA" w:rsidRPr="00FB4818" w:rsidRDefault="003863CA" w:rsidP="00FB4818">
                            <w:pPr>
                              <w:ind w:left="720" w:hanging="360"/>
                              <w:rPr>
                                <w:b/>
                                <w:bCs/>
                                <w:color w:val="auto"/>
                              </w:rPr>
                            </w:pPr>
                            <w:r w:rsidRPr="00FB4818">
                              <w:rPr>
                                <w:b/>
                                <w:bCs/>
                                <w:color w:val="auto"/>
                              </w:rPr>
                              <w:tab/>
                              <w:t xml:space="preserve">ROLL NO. </w:t>
                            </w:r>
                            <w:r w:rsidRPr="00FB4818">
                              <w:rPr>
                                <w:b/>
                                <w:bCs/>
                                <w:color w:val="auto"/>
                              </w:rPr>
                              <w:tab/>
                              <w:t xml:space="preserve"> </w:t>
                            </w:r>
                            <w:r w:rsidR="00FB4818" w:rsidRPr="00FB4818">
                              <w:rPr>
                                <w:b/>
                                <w:bCs/>
                                <w:color w:val="auto"/>
                              </w:rPr>
                              <w:t xml:space="preserve">      </w:t>
                            </w:r>
                            <w:r w:rsidRPr="00FB4818">
                              <w:rPr>
                                <w:b/>
                                <w:bCs/>
                                <w:color w:val="auto"/>
                              </w:rPr>
                              <w:t xml:space="preserve">URN </w:t>
                            </w:r>
                            <w:r w:rsidRPr="00FB4818">
                              <w:rPr>
                                <w:b/>
                                <w:bCs/>
                                <w:color w:val="auto"/>
                              </w:rPr>
                              <w:tab/>
                            </w:r>
                            <w:r w:rsidRPr="00FB4818">
                              <w:rPr>
                                <w:b/>
                                <w:bCs/>
                                <w:color w:val="auto"/>
                              </w:rPr>
                              <w:tab/>
                            </w:r>
                            <w:r w:rsidR="00FB4818" w:rsidRPr="00FB4818">
                              <w:rPr>
                                <w:b/>
                                <w:bCs/>
                                <w:color w:val="auto"/>
                              </w:rPr>
                              <w:t xml:space="preserve">       </w:t>
                            </w:r>
                            <w:r w:rsidRPr="00FB4818">
                              <w:rPr>
                                <w:b/>
                                <w:bCs/>
                                <w:color w:val="auto"/>
                              </w:rPr>
                              <w:t>NAME</w:t>
                            </w:r>
                          </w:p>
                          <w:p w14:paraId="350B2A68" w14:textId="0F0DA225" w:rsidR="00287753" w:rsidRPr="00FB4818" w:rsidRDefault="00287753" w:rsidP="00FB4818">
                            <w:pPr>
                              <w:pStyle w:val="Closing"/>
                              <w:numPr>
                                <w:ilvl w:val="0"/>
                                <w:numId w:val="34"/>
                              </w:numPr>
                              <w:rPr>
                                <w:color w:val="auto"/>
                                <w:sz w:val="28"/>
                                <w:szCs w:val="24"/>
                                <w:lang w:val="en-IN"/>
                              </w:rPr>
                            </w:pPr>
                            <w:r w:rsidRPr="00FB4818">
                              <w:rPr>
                                <w:color w:val="auto"/>
                                <w:sz w:val="28"/>
                                <w:szCs w:val="24"/>
                                <w:lang w:val="en-IN"/>
                              </w:rPr>
                              <w:t xml:space="preserve">2026  </w:t>
                            </w:r>
                            <w:r w:rsidR="003863CA" w:rsidRPr="00FB4818">
                              <w:rPr>
                                <w:color w:val="auto"/>
                                <w:sz w:val="28"/>
                                <w:szCs w:val="24"/>
                                <w:lang w:val="en-IN"/>
                              </w:rPr>
                              <w:tab/>
                            </w:r>
                            <w:r w:rsidRPr="00FB4818">
                              <w:rPr>
                                <w:color w:val="auto"/>
                                <w:sz w:val="28"/>
                                <w:szCs w:val="24"/>
                                <w:lang w:val="en-IN"/>
                              </w:rPr>
                              <w:t xml:space="preserve">1022091026 </w:t>
                            </w:r>
                            <w:r w:rsidR="003863CA" w:rsidRPr="00FB4818">
                              <w:rPr>
                                <w:color w:val="auto"/>
                                <w:sz w:val="28"/>
                                <w:szCs w:val="24"/>
                                <w:lang w:val="en-IN"/>
                              </w:rPr>
                              <w:tab/>
                            </w:r>
                            <w:r w:rsidRPr="00FB4818">
                              <w:rPr>
                                <w:color w:val="auto"/>
                                <w:sz w:val="28"/>
                                <w:szCs w:val="24"/>
                                <w:lang w:val="en-IN"/>
                              </w:rPr>
                              <w:t xml:space="preserve"> Anuj .P. Patil</w:t>
                            </w:r>
                          </w:p>
                          <w:p w14:paraId="121C265E" w14:textId="6527CE7E" w:rsidR="00287753" w:rsidRPr="00FB4818" w:rsidRDefault="00287753" w:rsidP="00FB4818">
                            <w:pPr>
                              <w:pStyle w:val="Closing"/>
                              <w:numPr>
                                <w:ilvl w:val="0"/>
                                <w:numId w:val="34"/>
                              </w:numPr>
                              <w:rPr>
                                <w:color w:val="auto"/>
                                <w:sz w:val="28"/>
                                <w:szCs w:val="24"/>
                                <w:lang w:val="en-IN"/>
                              </w:rPr>
                            </w:pPr>
                            <w:r w:rsidRPr="00FB4818">
                              <w:rPr>
                                <w:color w:val="auto"/>
                                <w:sz w:val="28"/>
                                <w:szCs w:val="24"/>
                                <w:lang w:val="en-IN"/>
                              </w:rPr>
                              <w:t xml:space="preserve">2028  </w:t>
                            </w:r>
                            <w:r w:rsidR="003863CA" w:rsidRPr="00FB4818">
                              <w:rPr>
                                <w:color w:val="auto"/>
                                <w:sz w:val="28"/>
                                <w:szCs w:val="24"/>
                                <w:lang w:val="en-IN"/>
                              </w:rPr>
                              <w:tab/>
                            </w:r>
                            <w:r w:rsidRPr="00FB4818">
                              <w:rPr>
                                <w:color w:val="auto"/>
                                <w:sz w:val="28"/>
                                <w:szCs w:val="24"/>
                                <w:lang w:val="en-IN"/>
                              </w:rPr>
                              <w:t xml:space="preserve">1022091028 </w:t>
                            </w:r>
                            <w:r w:rsidR="003863CA" w:rsidRPr="00FB4818">
                              <w:rPr>
                                <w:color w:val="auto"/>
                                <w:sz w:val="28"/>
                                <w:szCs w:val="24"/>
                                <w:lang w:val="en-IN"/>
                              </w:rPr>
                              <w:tab/>
                            </w:r>
                            <w:r w:rsidRPr="00FB4818">
                              <w:rPr>
                                <w:color w:val="auto"/>
                                <w:sz w:val="28"/>
                                <w:szCs w:val="24"/>
                                <w:lang w:val="en-IN"/>
                              </w:rPr>
                              <w:t>Prathmesh .A. Jadhav</w:t>
                            </w:r>
                          </w:p>
                          <w:p w14:paraId="33C5AA8F" w14:textId="30685D3F" w:rsidR="00287753" w:rsidRPr="00FB4818" w:rsidRDefault="00287753" w:rsidP="00FB4818">
                            <w:pPr>
                              <w:pStyle w:val="Closing"/>
                              <w:numPr>
                                <w:ilvl w:val="0"/>
                                <w:numId w:val="34"/>
                              </w:numPr>
                              <w:rPr>
                                <w:color w:val="auto"/>
                                <w:sz w:val="28"/>
                                <w:szCs w:val="24"/>
                                <w:lang w:val="en-IN"/>
                              </w:rPr>
                            </w:pPr>
                            <w:r w:rsidRPr="00FB4818">
                              <w:rPr>
                                <w:color w:val="auto"/>
                                <w:sz w:val="28"/>
                                <w:szCs w:val="24"/>
                                <w:lang w:val="en-IN"/>
                              </w:rPr>
                              <w:t xml:space="preserve">2029  </w:t>
                            </w:r>
                            <w:r w:rsidR="003863CA" w:rsidRPr="00FB4818">
                              <w:rPr>
                                <w:color w:val="auto"/>
                                <w:sz w:val="28"/>
                                <w:szCs w:val="24"/>
                                <w:lang w:val="en-IN"/>
                              </w:rPr>
                              <w:tab/>
                            </w:r>
                            <w:r w:rsidRPr="00FB4818">
                              <w:rPr>
                                <w:color w:val="auto"/>
                                <w:sz w:val="28"/>
                                <w:szCs w:val="24"/>
                                <w:lang w:val="en-IN"/>
                              </w:rPr>
                              <w:t xml:space="preserve">1022091029 </w:t>
                            </w:r>
                            <w:r w:rsidR="003863CA" w:rsidRPr="00FB4818">
                              <w:rPr>
                                <w:color w:val="auto"/>
                                <w:sz w:val="28"/>
                                <w:szCs w:val="24"/>
                                <w:lang w:val="en-IN"/>
                              </w:rPr>
                              <w:tab/>
                            </w:r>
                            <w:r w:rsidRPr="00FB4818">
                              <w:rPr>
                                <w:color w:val="auto"/>
                                <w:sz w:val="28"/>
                                <w:szCs w:val="24"/>
                                <w:lang w:val="en-IN"/>
                              </w:rPr>
                              <w:t>Rakesh .S. Yadav</w:t>
                            </w:r>
                          </w:p>
                          <w:p w14:paraId="412CF51C" w14:textId="2E626B96" w:rsidR="00287753" w:rsidRPr="00FB4818" w:rsidRDefault="00287753" w:rsidP="00FB4818">
                            <w:pPr>
                              <w:pStyle w:val="Closing"/>
                              <w:numPr>
                                <w:ilvl w:val="0"/>
                                <w:numId w:val="34"/>
                              </w:numPr>
                              <w:rPr>
                                <w:color w:val="auto"/>
                                <w:sz w:val="28"/>
                                <w:szCs w:val="24"/>
                                <w:lang w:val="en-IN"/>
                              </w:rPr>
                            </w:pPr>
                            <w:r w:rsidRPr="00FB4818">
                              <w:rPr>
                                <w:color w:val="auto"/>
                                <w:sz w:val="28"/>
                                <w:szCs w:val="24"/>
                                <w:lang w:val="en-IN"/>
                              </w:rPr>
                              <w:t xml:space="preserve">2031  </w:t>
                            </w:r>
                            <w:r w:rsidR="003863CA" w:rsidRPr="00FB4818">
                              <w:rPr>
                                <w:color w:val="auto"/>
                                <w:sz w:val="28"/>
                                <w:szCs w:val="24"/>
                                <w:lang w:val="en-IN"/>
                              </w:rPr>
                              <w:tab/>
                            </w:r>
                            <w:r w:rsidRPr="00FB4818">
                              <w:rPr>
                                <w:color w:val="auto"/>
                                <w:sz w:val="28"/>
                                <w:szCs w:val="24"/>
                                <w:lang w:val="en-IN"/>
                              </w:rPr>
                              <w:t xml:space="preserve">1022091031 </w:t>
                            </w:r>
                            <w:r w:rsidR="003863CA" w:rsidRPr="00FB4818">
                              <w:rPr>
                                <w:color w:val="auto"/>
                                <w:sz w:val="28"/>
                                <w:szCs w:val="24"/>
                                <w:lang w:val="en-IN"/>
                              </w:rPr>
                              <w:tab/>
                            </w:r>
                            <w:proofErr w:type="spellStart"/>
                            <w:r w:rsidRPr="00FB4818">
                              <w:rPr>
                                <w:color w:val="auto"/>
                                <w:sz w:val="28"/>
                                <w:szCs w:val="24"/>
                                <w:lang w:val="en-IN"/>
                              </w:rPr>
                              <w:t>Shivtej</w:t>
                            </w:r>
                            <w:proofErr w:type="spellEnd"/>
                            <w:r w:rsidRPr="00FB4818">
                              <w:rPr>
                                <w:color w:val="auto"/>
                                <w:sz w:val="28"/>
                                <w:szCs w:val="24"/>
                                <w:lang w:val="en-IN"/>
                              </w:rPr>
                              <w:t xml:space="preserve"> .M. Sul</w:t>
                            </w:r>
                          </w:p>
                          <w:p w14:paraId="74C3FFBF" w14:textId="1C928DBD" w:rsidR="00287753" w:rsidRPr="00FB4818" w:rsidRDefault="00287753" w:rsidP="00FB4818">
                            <w:pPr>
                              <w:pStyle w:val="Closing"/>
                              <w:numPr>
                                <w:ilvl w:val="0"/>
                                <w:numId w:val="34"/>
                              </w:numPr>
                              <w:rPr>
                                <w:color w:val="auto"/>
                                <w:sz w:val="28"/>
                                <w:szCs w:val="24"/>
                                <w:lang w:val="en-IN"/>
                              </w:rPr>
                            </w:pPr>
                            <w:r w:rsidRPr="00FB4818">
                              <w:rPr>
                                <w:color w:val="auto"/>
                                <w:sz w:val="28"/>
                                <w:szCs w:val="24"/>
                                <w:lang w:val="en-IN"/>
                              </w:rPr>
                              <w:t xml:space="preserve">2033  </w:t>
                            </w:r>
                            <w:r w:rsidR="003863CA" w:rsidRPr="00FB4818">
                              <w:rPr>
                                <w:color w:val="auto"/>
                                <w:sz w:val="28"/>
                                <w:szCs w:val="24"/>
                                <w:lang w:val="en-IN"/>
                              </w:rPr>
                              <w:tab/>
                            </w:r>
                            <w:r w:rsidRPr="00FB4818">
                              <w:rPr>
                                <w:color w:val="auto"/>
                                <w:sz w:val="28"/>
                                <w:szCs w:val="24"/>
                                <w:lang w:val="en-IN"/>
                              </w:rPr>
                              <w:t xml:space="preserve">1022091033 </w:t>
                            </w:r>
                            <w:r w:rsidR="003863CA" w:rsidRPr="00FB4818">
                              <w:rPr>
                                <w:color w:val="auto"/>
                                <w:sz w:val="28"/>
                                <w:szCs w:val="24"/>
                                <w:lang w:val="en-IN"/>
                              </w:rPr>
                              <w:tab/>
                            </w:r>
                            <w:r w:rsidRPr="00FB4818">
                              <w:rPr>
                                <w:color w:val="auto"/>
                                <w:sz w:val="28"/>
                                <w:szCs w:val="24"/>
                                <w:lang w:val="en-IN"/>
                              </w:rPr>
                              <w:t>Samadhan .A. Lade</w:t>
                            </w:r>
                          </w:p>
                          <w:p w14:paraId="1E3734A8" w14:textId="64770E57" w:rsidR="00287753" w:rsidRPr="00FB4818" w:rsidRDefault="00287753" w:rsidP="00FB4818">
                            <w:pPr>
                              <w:pStyle w:val="Closing"/>
                              <w:numPr>
                                <w:ilvl w:val="0"/>
                                <w:numId w:val="34"/>
                              </w:numPr>
                              <w:rPr>
                                <w:color w:val="auto"/>
                                <w:sz w:val="28"/>
                                <w:szCs w:val="24"/>
                                <w:lang w:val="en-IN"/>
                              </w:rPr>
                            </w:pPr>
                            <w:r w:rsidRPr="00FB4818">
                              <w:rPr>
                                <w:color w:val="auto"/>
                                <w:sz w:val="28"/>
                                <w:szCs w:val="24"/>
                                <w:lang w:val="en-IN"/>
                              </w:rPr>
                              <w:t xml:space="preserve">2034  </w:t>
                            </w:r>
                            <w:r w:rsidR="003863CA" w:rsidRPr="00FB4818">
                              <w:rPr>
                                <w:color w:val="auto"/>
                                <w:sz w:val="28"/>
                                <w:szCs w:val="24"/>
                                <w:lang w:val="en-IN"/>
                              </w:rPr>
                              <w:tab/>
                            </w:r>
                            <w:r w:rsidRPr="00FB4818">
                              <w:rPr>
                                <w:color w:val="auto"/>
                                <w:sz w:val="28"/>
                                <w:szCs w:val="24"/>
                                <w:lang w:val="en-IN"/>
                              </w:rPr>
                              <w:t xml:space="preserve">1022091034 </w:t>
                            </w:r>
                            <w:r w:rsidR="003863CA" w:rsidRPr="00FB4818">
                              <w:rPr>
                                <w:color w:val="auto"/>
                                <w:sz w:val="28"/>
                                <w:szCs w:val="24"/>
                                <w:lang w:val="en-IN"/>
                              </w:rPr>
                              <w:tab/>
                              <w:t xml:space="preserve">Prabhu .R. </w:t>
                            </w:r>
                            <w:proofErr w:type="spellStart"/>
                            <w:r w:rsidR="003863CA" w:rsidRPr="00FB4818">
                              <w:rPr>
                                <w:color w:val="auto"/>
                                <w:sz w:val="28"/>
                                <w:szCs w:val="24"/>
                                <w:lang w:val="en-IN"/>
                              </w:rPr>
                              <w:t>Badkar</w:t>
                            </w:r>
                            <w:proofErr w:type="spellEnd"/>
                          </w:p>
                          <w:p w14:paraId="46EBC4A8" w14:textId="089F0732" w:rsidR="00287753" w:rsidRPr="00FB4818" w:rsidRDefault="00287753" w:rsidP="00FB4818">
                            <w:pPr>
                              <w:pStyle w:val="Closing"/>
                              <w:numPr>
                                <w:ilvl w:val="0"/>
                                <w:numId w:val="34"/>
                              </w:numPr>
                              <w:rPr>
                                <w:color w:val="auto"/>
                                <w:sz w:val="28"/>
                                <w:szCs w:val="24"/>
                                <w:lang w:val="en-IN"/>
                              </w:rPr>
                            </w:pPr>
                            <w:r w:rsidRPr="00FB4818">
                              <w:rPr>
                                <w:color w:val="auto"/>
                                <w:sz w:val="28"/>
                                <w:szCs w:val="24"/>
                                <w:lang w:val="en-IN"/>
                              </w:rPr>
                              <w:t xml:space="preserve">2037  </w:t>
                            </w:r>
                            <w:r w:rsidR="003863CA" w:rsidRPr="00FB4818">
                              <w:rPr>
                                <w:color w:val="auto"/>
                                <w:sz w:val="28"/>
                                <w:szCs w:val="24"/>
                                <w:lang w:val="en-IN"/>
                              </w:rPr>
                              <w:tab/>
                            </w:r>
                            <w:r w:rsidRPr="00FB4818">
                              <w:rPr>
                                <w:color w:val="auto"/>
                                <w:sz w:val="28"/>
                                <w:szCs w:val="24"/>
                                <w:lang w:val="en-IN"/>
                              </w:rPr>
                              <w:t xml:space="preserve">1022091037 </w:t>
                            </w:r>
                            <w:r w:rsidR="003863CA" w:rsidRPr="00FB4818">
                              <w:rPr>
                                <w:color w:val="auto"/>
                                <w:sz w:val="28"/>
                                <w:szCs w:val="24"/>
                                <w:lang w:val="en-IN"/>
                              </w:rPr>
                              <w:tab/>
                              <w:t>Ashitosh .M. Mane</w:t>
                            </w:r>
                          </w:p>
                          <w:p w14:paraId="5C458CB7" w14:textId="77777777" w:rsidR="00287753" w:rsidRPr="00FB4818" w:rsidRDefault="00287753" w:rsidP="00FB4818">
                            <w:pPr>
                              <w:pStyle w:val="ListParagraph"/>
                              <w:ind w:left="1080"/>
                              <w:rPr>
                                <w:color w:val="auto"/>
                                <w:sz w:val="36"/>
                                <w:szCs w:val="36"/>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E51D8" id="Rectangle 4" o:spid="_x0000_s1027" style="position:absolute;margin-left:13.5pt;margin-top:7.5pt;width:429pt;height:433.5pt;z-index:251660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" fillcolor="white [3201]" strokecolor="#846b8e [3209]" strokeweight="1pt">
                <v:textbox>
                  <w:txbxContent>
                    <w:p w14:paraId="43A8C83C" w14:textId="5AEB67FC" w:rsidR="003863CA" w:rsidRPr="00FB4818" w:rsidRDefault="003863CA" w:rsidP="00FB4818">
                      <w:pPr>
                        <w:ind w:left="720" w:hanging="360"/>
                        <w:rPr>
                          <w:b/>
                          <w:bCs/>
                          <w:color w:val="auto"/>
                        </w:rPr>
                      </w:pPr>
                      <w:r w:rsidRPr="00FB4818">
                        <w:rPr>
                          <w:b/>
                          <w:bCs/>
                          <w:color w:val="auto"/>
                        </w:rPr>
                        <w:tab/>
                        <w:t xml:space="preserve">ROLL NO. </w:t>
                      </w:r>
                      <w:r w:rsidRPr="00FB4818">
                        <w:rPr>
                          <w:b/>
                          <w:bCs/>
                          <w:color w:val="auto"/>
                        </w:rPr>
                        <w:tab/>
                        <w:t xml:space="preserve"> </w:t>
                      </w:r>
                      <w:r w:rsidR="00FB4818" w:rsidRPr="00FB4818">
                        <w:rPr>
                          <w:b/>
                          <w:bCs/>
                          <w:color w:val="auto"/>
                        </w:rPr>
                        <w:t xml:space="preserve">      </w:t>
                      </w:r>
                      <w:r w:rsidRPr="00FB4818">
                        <w:rPr>
                          <w:b/>
                          <w:bCs/>
                          <w:color w:val="auto"/>
                        </w:rPr>
                        <w:t xml:space="preserve">URN </w:t>
                      </w:r>
                      <w:r w:rsidRPr="00FB4818">
                        <w:rPr>
                          <w:b/>
                          <w:bCs/>
                          <w:color w:val="auto"/>
                        </w:rPr>
                        <w:tab/>
                      </w:r>
                      <w:r w:rsidRPr="00FB4818">
                        <w:rPr>
                          <w:b/>
                          <w:bCs/>
                          <w:color w:val="auto"/>
                        </w:rPr>
                        <w:tab/>
                      </w:r>
                      <w:r w:rsidR="00FB4818" w:rsidRPr="00FB4818">
                        <w:rPr>
                          <w:b/>
                          <w:bCs/>
                          <w:color w:val="auto"/>
                        </w:rPr>
                        <w:t xml:space="preserve">       </w:t>
                      </w:r>
                      <w:r w:rsidRPr="00FB4818">
                        <w:rPr>
                          <w:b/>
                          <w:bCs/>
                          <w:color w:val="auto"/>
                        </w:rPr>
                        <w:t>NAME</w:t>
                      </w:r>
                    </w:p>
                    <w:p w14:paraId="350B2A68" w14:textId="0F0DA225" w:rsidR="00287753" w:rsidRPr="00FB4818" w:rsidRDefault="00287753" w:rsidP="00FB4818">
                      <w:pPr>
                        <w:pStyle w:val="Closing"/>
                        <w:numPr>
                          <w:ilvl w:val="0"/>
                          <w:numId w:val="34"/>
                        </w:numPr>
                        <w:rPr>
                          <w:color w:val="auto"/>
                          <w:sz w:val="28"/>
                          <w:szCs w:val="24"/>
                          <w:lang w:val="en-IN"/>
                        </w:rPr>
                      </w:pPr>
                      <w:r w:rsidRPr="00FB4818">
                        <w:rPr>
                          <w:color w:val="auto"/>
                          <w:sz w:val="28"/>
                          <w:szCs w:val="24"/>
                          <w:lang w:val="en-IN"/>
                        </w:rPr>
                        <w:t xml:space="preserve">2026  </w:t>
                      </w:r>
                      <w:r w:rsidR="003863CA" w:rsidRPr="00FB4818">
                        <w:rPr>
                          <w:color w:val="auto"/>
                          <w:sz w:val="28"/>
                          <w:szCs w:val="24"/>
                          <w:lang w:val="en-IN"/>
                        </w:rPr>
                        <w:tab/>
                      </w:r>
                      <w:r w:rsidRPr="00FB4818">
                        <w:rPr>
                          <w:color w:val="auto"/>
                          <w:sz w:val="28"/>
                          <w:szCs w:val="24"/>
                          <w:lang w:val="en-IN"/>
                        </w:rPr>
                        <w:t xml:space="preserve">1022091026 </w:t>
                      </w:r>
                      <w:r w:rsidR="003863CA" w:rsidRPr="00FB4818">
                        <w:rPr>
                          <w:color w:val="auto"/>
                          <w:sz w:val="28"/>
                          <w:szCs w:val="24"/>
                          <w:lang w:val="en-IN"/>
                        </w:rPr>
                        <w:tab/>
                      </w:r>
                      <w:r w:rsidRPr="00FB4818">
                        <w:rPr>
                          <w:color w:val="auto"/>
                          <w:sz w:val="28"/>
                          <w:szCs w:val="24"/>
                          <w:lang w:val="en-IN"/>
                        </w:rPr>
                        <w:t xml:space="preserve"> Anuj .P. Patil</w:t>
                      </w:r>
                    </w:p>
                    <w:p w14:paraId="121C265E" w14:textId="6527CE7E" w:rsidR="00287753" w:rsidRPr="00FB4818" w:rsidRDefault="00287753" w:rsidP="00FB4818">
                      <w:pPr>
                        <w:pStyle w:val="Closing"/>
                        <w:numPr>
                          <w:ilvl w:val="0"/>
                          <w:numId w:val="34"/>
                        </w:numPr>
                        <w:rPr>
                          <w:color w:val="auto"/>
                          <w:sz w:val="28"/>
                          <w:szCs w:val="24"/>
                          <w:lang w:val="en-IN"/>
                        </w:rPr>
                      </w:pPr>
                      <w:r w:rsidRPr="00FB4818">
                        <w:rPr>
                          <w:color w:val="auto"/>
                          <w:sz w:val="28"/>
                          <w:szCs w:val="24"/>
                          <w:lang w:val="en-IN"/>
                        </w:rPr>
                        <w:t xml:space="preserve">2028  </w:t>
                      </w:r>
                      <w:r w:rsidR="003863CA" w:rsidRPr="00FB4818">
                        <w:rPr>
                          <w:color w:val="auto"/>
                          <w:sz w:val="28"/>
                          <w:szCs w:val="24"/>
                          <w:lang w:val="en-IN"/>
                        </w:rPr>
                        <w:tab/>
                      </w:r>
                      <w:r w:rsidRPr="00FB4818">
                        <w:rPr>
                          <w:color w:val="auto"/>
                          <w:sz w:val="28"/>
                          <w:szCs w:val="24"/>
                          <w:lang w:val="en-IN"/>
                        </w:rPr>
                        <w:t xml:space="preserve">1022091028 </w:t>
                      </w:r>
                      <w:r w:rsidR="003863CA" w:rsidRPr="00FB4818">
                        <w:rPr>
                          <w:color w:val="auto"/>
                          <w:sz w:val="28"/>
                          <w:szCs w:val="24"/>
                          <w:lang w:val="en-IN"/>
                        </w:rPr>
                        <w:tab/>
                      </w:r>
                      <w:r w:rsidRPr="00FB4818">
                        <w:rPr>
                          <w:color w:val="auto"/>
                          <w:sz w:val="28"/>
                          <w:szCs w:val="24"/>
                          <w:lang w:val="en-IN"/>
                        </w:rPr>
                        <w:t>Prathmesh .A. Jadhav</w:t>
                      </w:r>
                    </w:p>
                    <w:p w14:paraId="33C5AA8F" w14:textId="30685D3F" w:rsidR="00287753" w:rsidRPr="00FB4818" w:rsidRDefault="00287753" w:rsidP="00FB4818">
                      <w:pPr>
                        <w:pStyle w:val="Closing"/>
                        <w:numPr>
                          <w:ilvl w:val="0"/>
                          <w:numId w:val="34"/>
                        </w:numPr>
                        <w:rPr>
                          <w:color w:val="auto"/>
                          <w:sz w:val="28"/>
                          <w:szCs w:val="24"/>
                          <w:lang w:val="en-IN"/>
                        </w:rPr>
                      </w:pPr>
                      <w:r w:rsidRPr="00FB4818">
                        <w:rPr>
                          <w:color w:val="auto"/>
                          <w:sz w:val="28"/>
                          <w:szCs w:val="24"/>
                          <w:lang w:val="en-IN"/>
                        </w:rPr>
                        <w:t xml:space="preserve">2029  </w:t>
                      </w:r>
                      <w:r w:rsidR="003863CA" w:rsidRPr="00FB4818">
                        <w:rPr>
                          <w:color w:val="auto"/>
                          <w:sz w:val="28"/>
                          <w:szCs w:val="24"/>
                          <w:lang w:val="en-IN"/>
                        </w:rPr>
                        <w:tab/>
                      </w:r>
                      <w:r w:rsidRPr="00FB4818">
                        <w:rPr>
                          <w:color w:val="auto"/>
                          <w:sz w:val="28"/>
                          <w:szCs w:val="24"/>
                          <w:lang w:val="en-IN"/>
                        </w:rPr>
                        <w:t xml:space="preserve">1022091029 </w:t>
                      </w:r>
                      <w:r w:rsidR="003863CA" w:rsidRPr="00FB4818">
                        <w:rPr>
                          <w:color w:val="auto"/>
                          <w:sz w:val="28"/>
                          <w:szCs w:val="24"/>
                          <w:lang w:val="en-IN"/>
                        </w:rPr>
                        <w:tab/>
                      </w:r>
                      <w:r w:rsidRPr="00FB4818">
                        <w:rPr>
                          <w:color w:val="auto"/>
                          <w:sz w:val="28"/>
                          <w:szCs w:val="24"/>
                          <w:lang w:val="en-IN"/>
                        </w:rPr>
                        <w:t>Rakesh .S. Yadav</w:t>
                      </w:r>
                    </w:p>
                    <w:p w14:paraId="412CF51C" w14:textId="2E626B96" w:rsidR="00287753" w:rsidRPr="00FB4818" w:rsidRDefault="00287753" w:rsidP="00FB4818">
                      <w:pPr>
                        <w:pStyle w:val="Closing"/>
                        <w:numPr>
                          <w:ilvl w:val="0"/>
                          <w:numId w:val="34"/>
                        </w:numPr>
                        <w:rPr>
                          <w:color w:val="auto"/>
                          <w:sz w:val="28"/>
                          <w:szCs w:val="24"/>
                          <w:lang w:val="en-IN"/>
                        </w:rPr>
                      </w:pPr>
                      <w:r w:rsidRPr="00FB4818">
                        <w:rPr>
                          <w:color w:val="auto"/>
                          <w:sz w:val="28"/>
                          <w:szCs w:val="24"/>
                          <w:lang w:val="en-IN"/>
                        </w:rPr>
                        <w:t xml:space="preserve">2031  </w:t>
                      </w:r>
                      <w:r w:rsidR="003863CA" w:rsidRPr="00FB4818">
                        <w:rPr>
                          <w:color w:val="auto"/>
                          <w:sz w:val="28"/>
                          <w:szCs w:val="24"/>
                          <w:lang w:val="en-IN"/>
                        </w:rPr>
                        <w:tab/>
                      </w:r>
                      <w:r w:rsidRPr="00FB4818">
                        <w:rPr>
                          <w:color w:val="auto"/>
                          <w:sz w:val="28"/>
                          <w:szCs w:val="24"/>
                          <w:lang w:val="en-IN"/>
                        </w:rPr>
                        <w:t xml:space="preserve">1022091031 </w:t>
                      </w:r>
                      <w:r w:rsidR="003863CA" w:rsidRPr="00FB4818">
                        <w:rPr>
                          <w:color w:val="auto"/>
                          <w:sz w:val="28"/>
                          <w:szCs w:val="24"/>
                          <w:lang w:val="en-IN"/>
                        </w:rPr>
                        <w:tab/>
                      </w:r>
                      <w:proofErr w:type="spellStart"/>
                      <w:r w:rsidRPr="00FB4818">
                        <w:rPr>
                          <w:color w:val="auto"/>
                          <w:sz w:val="28"/>
                          <w:szCs w:val="24"/>
                          <w:lang w:val="en-IN"/>
                        </w:rPr>
                        <w:t>Shivtej</w:t>
                      </w:r>
                      <w:proofErr w:type="spellEnd"/>
                      <w:r w:rsidRPr="00FB4818">
                        <w:rPr>
                          <w:color w:val="auto"/>
                          <w:sz w:val="28"/>
                          <w:szCs w:val="24"/>
                          <w:lang w:val="en-IN"/>
                        </w:rPr>
                        <w:t xml:space="preserve"> .M. Sul</w:t>
                      </w:r>
                    </w:p>
                    <w:p w14:paraId="74C3FFBF" w14:textId="1C928DBD" w:rsidR="00287753" w:rsidRPr="00FB4818" w:rsidRDefault="00287753" w:rsidP="00FB4818">
                      <w:pPr>
                        <w:pStyle w:val="Closing"/>
                        <w:numPr>
                          <w:ilvl w:val="0"/>
                          <w:numId w:val="34"/>
                        </w:numPr>
                        <w:rPr>
                          <w:color w:val="auto"/>
                          <w:sz w:val="28"/>
                          <w:szCs w:val="24"/>
                          <w:lang w:val="en-IN"/>
                        </w:rPr>
                      </w:pPr>
                      <w:r w:rsidRPr="00FB4818">
                        <w:rPr>
                          <w:color w:val="auto"/>
                          <w:sz w:val="28"/>
                          <w:szCs w:val="24"/>
                          <w:lang w:val="en-IN"/>
                        </w:rPr>
                        <w:t xml:space="preserve">2033  </w:t>
                      </w:r>
                      <w:r w:rsidR="003863CA" w:rsidRPr="00FB4818">
                        <w:rPr>
                          <w:color w:val="auto"/>
                          <w:sz w:val="28"/>
                          <w:szCs w:val="24"/>
                          <w:lang w:val="en-IN"/>
                        </w:rPr>
                        <w:tab/>
                      </w:r>
                      <w:r w:rsidRPr="00FB4818">
                        <w:rPr>
                          <w:color w:val="auto"/>
                          <w:sz w:val="28"/>
                          <w:szCs w:val="24"/>
                          <w:lang w:val="en-IN"/>
                        </w:rPr>
                        <w:t xml:space="preserve">1022091033 </w:t>
                      </w:r>
                      <w:r w:rsidR="003863CA" w:rsidRPr="00FB4818">
                        <w:rPr>
                          <w:color w:val="auto"/>
                          <w:sz w:val="28"/>
                          <w:szCs w:val="24"/>
                          <w:lang w:val="en-IN"/>
                        </w:rPr>
                        <w:tab/>
                      </w:r>
                      <w:r w:rsidRPr="00FB4818">
                        <w:rPr>
                          <w:color w:val="auto"/>
                          <w:sz w:val="28"/>
                          <w:szCs w:val="24"/>
                          <w:lang w:val="en-IN"/>
                        </w:rPr>
                        <w:t>Samadhan .A. Lade</w:t>
                      </w:r>
                    </w:p>
                    <w:p w14:paraId="1E3734A8" w14:textId="64770E57" w:rsidR="00287753" w:rsidRPr="00FB4818" w:rsidRDefault="00287753" w:rsidP="00FB4818">
                      <w:pPr>
                        <w:pStyle w:val="Closing"/>
                        <w:numPr>
                          <w:ilvl w:val="0"/>
                          <w:numId w:val="34"/>
                        </w:numPr>
                        <w:rPr>
                          <w:color w:val="auto"/>
                          <w:sz w:val="28"/>
                          <w:szCs w:val="24"/>
                          <w:lang w:val="en-IN"/>
                        </w:rPr>
                      </w:pPr>
                      <w:r w:rsidRPr="00FB4818">
                        <w:rPr>
                          <w:color w:val="auto"/>
                          <w:sz w:val="28"/>
                          <w:szCs w:val="24"/>
                          <w:lang w:val="en-IN"/>
                        </w:rPr>
                        <w:t xml:space="preserve">2034  </w:t>
                      </w:r>
                      <w:r w:rsidR="003863CA" w:rsidRPr="00FB4818">
                        <w:rPr>
                          <w:color w:val="auto"/>
                          <w:sz w:val="28"/>
                          <w:szCs w:val="24"/>
                          <w:lang w:val="en-IN"/>
                        </w:rPr>
                        <w:tab/>
                      </w:r>
                      <w:r w:rsidRPr="00FB4818">
                        <w:rPr>
                          <w:color w:val="auto"/>
                          <w:sz w:val="28"/>
                          <w:szCs w:val="24"/>
                          <w:lang w:val="en-IN"/>
                        </w:rPr>
                        <w:t xml:space="preserve">1022091034 </w:t>
                      </w:r>
                      <w:r w:rsidR="003863CA" w:rsidRPr="00FB4818">
                        <w:rPr>
                          <w:color w:val="auto"/>
                          <w:sz w:val="28"/>
                          <w:szCs w:val="24"/>
                          <w:lang w:val="en-IN"/>
                        </w:rPr>
                        <w:tab/>
                        <w:t xml:space="preserve">Prabhu .R. </w:t>
                      </w:r>
                      <w:proofErr w:type="spellStart"/>
                      <w:r w:rsidR="003863CA" w:rsidRPr="00FB4818">
                        <w:rPr>
                          <w:color w:val="auto"/>
                          <w:sz w:val="28"/>
                          <w:szCs w:val="24"/>
                          <w:lang w:val="en-IN"/>
                        </w:rPr>
                        <w:t>Badkar</w:t>
                      </w:r>
                      <w:proofErr w:type="spellEnd"/>
                    </w:p>
                    <w:p w14:paraId="46EBC4A8" w14:textId="089F0732" w:rsidR="00287753" w:rsidRPr="00FB4818" w:rsidRDefault="00287753" w:rsidP="00FB4818">
                      <w:pPr>
                        <w:pStyle w:val="Closing"/>
                        <w:numPr>
                          <w:ilvl w:val="0"/>
                          <w:numId w:val="34"/>
                        </w:numPr>
                        <w:rPr>
                          <w:color w:val="auto"/>
                          <w:sz w:val="28"/>
                          <w:szCs w:val="24"/>
                          <w:lang w:val="en-IN"/>
                        </w:rPr>
                      </w:pPr>
                      <w:r w:rsidRPr="00FB4818">
                        <w:rPr>
                          <w:color w:val="auto"/>
                          <w:sz w:val="28"/>
                          <w:szCs w:val="24"/>
                          <w:lang w:val="en-IN"/>
                        </w:rPr>
                        <w:t xml:space="preserve">2037  </w:t>
                      </w:r>
                      <w:r w:rsidR="003863CA" w:rsidRPr="00FB4818">
                        <w:rPr>
                          <w:color w:val="auto"/>
                          <w:sz w:val="28"/>
                          <w:szCs w:val="24"/>
                          <w:lang w:val="en-IN"/>
                        </w:rPr>
                        <w:tab/>
                      </w:r>
                      <w:r w:rsidRPr="00FB4818">
                        <w:rPr>
                          <w:color w:val="auto"/>
                          <w:sz w:val="28"/>
                          <w:szCs w:val="24"/>
                          <w:lang w:val="en-IN"/>
                        </w:rPr>
                        <w:t xml:space="preserve">1022091037 </w:t>
                      </w:r>
                      <w:r w:rsidR="003863CA" w:rsidRPr="00FB4818">
                        <w:rPr>
                          <w:color w:val="auto"/>
                          <w:sz w:val="28"/>
                          <w:szCs w:val="24"/>
                          <w:lang w:val="en-IN"/>
                        </w:rPr>
                        <w:tab/>
                        <w:t>Ashitosh .M. Mane</w:t>
                      </w:r>
                    </w:p>
                    <w:p w14:paraId="5C458CB7" w14:textId="77777777" w:rsidR="00287753" w:rsidRPr="00FB4818" w:rsidRDefault="00287753" w:rsidP="00FB4818">
                      <w:pPr>
                        <w:pStyle w:val="ListParagraph"/>
                        <w:ind w:left="1080"/>
                        <w:rPr>
                          <w:color w:val="auto"/>
                          <w:sz w:val="36"/>
                          <w:szCs w:val="36"/>
                          <w:lang w:val="en-IN"/>
                        </w:rPr>
                      </w:pPr>
                    </w:p>
                  </w:txbxContent>
                </v:textbox>
              </v:rect>
            </w:pict>
          </mc:Fallback>
        </mc:AlternateContent>
      </w:r>
    </w:p>
    <w:p w14:paraId="306522A0" w14:textId="3DE7B8F4" w:rsidR="00287753" w:rsidRDefault="00287753" w:rsidP="00237E87">
      <w:pPr>
        <w:pStyle w:val="Signature"/>
        <w:rPr>
          <w:b/>
          <w:sz w:val="28"/>
          <w:szCs w:val="28"/>
        </w:rPr>
      </w:pPr>
    </w:p>
    <w:p w14:paraId="7463A58C" w14:textId="2BC5FDE6" w:rsidR="00287753" w:rsidRDefault="00287753" w:rsidP="00237E87">
      <w:pPr>
        <w:pStyle w:val="Signature"/>
        <w:rPr>
          <w:b/>
          <w:sz w:val="28"/>
          <w:szCs w:val="28"/>
        </w:rPr>
      </w:pPr>
    </w:p>
    <w:p w14:paraId="10F60548" w14:textId="071A2E4A" w:rsidR="00287753" w:rsidRDefault="00287753" w:rsidP="00237E87">
      <w:pPr>
        <w:pStyle w:val="Signature"/>
        <w:rPr>
          <w:b/>
          <w:sz w:val="28"/>
          <w:szCs w:val="28"/>
        </w:rPr>
      </w:pPr>
    </w:p>
    <w:p w14:paraId="1F8BF234" w14:textId="77777777" w:rsidR="00287753" w:rsidRDefault="00287753" w:rsidP="00237E87">
      <w:pPr>
        <w:pStyle w:val="Signature"/>
        <w:rPr>
          <w:b/>
          <w:sz w:val="28"/>
          <w:szCs w:val="28"/>
        </w:rPr>
      </w:pPr>
    </w:p>
    <w:p w14:paraId="2374F12C" w14:textId="77777777" w:rsidR="00287753" w:rsidRDefault="00287753" w:rsidP="00237E87">
      <w:pPr>
        <w:pStyle w:val="Signature"/>
        <w:rPr>
          <w:b/>
          <w:sz w:val="28"/>
          <w:szCs w:val="28"/>
        </w:rPr>
      </w:pPr>
    </w:p>
    <w:p w14:paraId="4D0BF57E" w14:textId="77777777" w:rsidR="00287753" w:rsidRDefault="00287753" w:rsidP="00237E87">
      <w:pPr>
        <w:pStyle w:val="Signature"/>
        <w:rPr>
          <w:b/>
          <w:sz w:val="28"/>
          <w:szCs w:val="28"/>
        </w:rPr>
      </w:pPr>
    </w:p>
    <w:p w14:paraId="47FC8CDB" w14:textId="77777777" w:rsidR="00287753" w:rsidRDefault="00287753" w:rsidP="00237E87">
      <w:pPr>
        <w:pStyle w:val="Signature"/>
        <w:rPr>
          <w:b/>
          <w:sz w:val="28"/>
          <w:szCs w:val="28"/>
        </w:rPr>
      </w:pPr>
    </w:p>
    <w:p w14:paraId="2D53D5E5" w14:textId="77777777" w:rsidR="00287753" w:rsidRDefault="00287753" w:rsidP="00237E87">
      <w:pPr>
        <w:pStyle w:val="Signature"/>
        <w:rPr>
          <w:b/>
          <w:sz w:val="28"/>
          <w:szCs w:val="28"/>
        </w:rPr>
      </w:pPr>
    </w:p>
    <w:p w14:paraId="5E4A673F" w14:textId="77777777" w:rsidR="00287753" w:rsidRDefault="00287753" w:rsidP="00237E87">
      <w:pPr>
        <w:pStyle w:val="Signature"/>
        <w:rPr>
          <w:b/>
          <w:sz w:val="28"/>
          <w:szCs w:val="28"/>
        </w:rPr>
      </w:pPr>
    </w:p>
    <w:p w14:paraId="11518B22" w14:textId="77777777" w:rsidR="00287753" w:rsidRDefault="00287753" w:rsidP="00237E87">
      <w:pPr>
        <w:pStyle w:val="Signature"/>
        <w:rPr>
          <w:b/>
          <w:sz w:val="28"/>
          <w:szCs w:val="28"/>
        </w:rPr>
      </w:pPr>
    </w:p>
    <w:p w14:paraId="16E05363" w14:textId="77777777" w:rsidR="00287753" w:rsidRDefault="00287753" w:rsidP="00237E87">
      <w:pPr>
        <w:pStyle w:val="Signature"/>
        <w:rPr>
          <w:b/>
          <w:sz w:val="28"/>
          <w:szCs w:val="28"/>
        </w:rPr>
      </w:pPr>
    </w:p>
    <w:p w14:paraId="24A0BC99" w14:textId="77777777" w:rsidR="00287753" w:rsidRDefault="00287753" w:rsidP="00237E87">
      <w:pPr>
        <w:pStyle w:val="Signature"/>
        <w:rPr>
          <w:b/>
          <w:sz w:val="28"/>
          <w:szCs w:val="28"/>
        </w:rPr>
      </w:pPr>
    </w:p>
    <w:p w14:paraId="7313FC8A" w14:textId="77777777" w:rsidR="00287753" w:rsidRDefault="00287753" w:rsidP="00237E87">
      <w:pPr>
        <w:pStyle w:val="Signature"/>
        <w:rPr>
          <w:b/>
          <w:sz w:val="28"/>
          <w:szCs w:val="28"/>
        </w:rPr>
      </w:pPr>
    </w:p>
    <w:p w14:paraId="143A7A56" w14:textId="77777777" w:rsidR="00287753" w:rsidRDefault="00287753" w:rsidP="00237E87">
      <w:pPr>
        <w:pStyle w:val="Signature"/>
        <w:rPr>
          <w:b/>
          <w:sz w:val="28"/>
          <w:szCs w:val="28"/>
        </w:rPr>
      </w:pPr>
    </w:p>
    <w:p w14:paraId="55C1B4D9" w14:textId="77777777" w:rsidR="00287753" w:rsidRDefault="00287753" w:rsidP="00237E87">
      <w:pPr>
        <w:pStyle w:val="Signature"/>
        <w:rPr>
          <w:b/>
          <w:sz w:val="28"/>
          <w:szCs w:val="28"/>
        </w:rPr>
      </w:pPr>
    </w:p>
    <w:p w14:paraId="5B75DC4C" w14:textId="77777777" w:rsidR="00287753" w:rsidRDefault="00287753" w:rsidP="00237E87">
      <w:pPr>
        <w:pStyle w:val="Signature"/>
        <w:rPr>
          <w:b/>
          <w:sz w:val="28"/>
          <w:szCs w:val="28"/>
        </w:rPr>
      </w:pPr>
    </w:p>
    <w:p w14:paraId="07BB723C" w14:textId="77777777" w:rsidR="00287753" w:rsidRDefault="00287753" w:rsidP="00237E87">
      <w:pPr>
        <w:pStyle w:val="Signature"/>
        <w:rPr>
          <w:b/>
          <w:sz w:val="28"/>
          <w:szCs w:val="28"/>
        </w:rPr>
      </w:pPr>
    </w:p>
    <w:p w14:paraId="2CE8A5DD" w14:textId="77777777" w:rsidR="00287753" w:rsidRDefault="00287753" w:rsidP="00237E87">
      <w:pPr>
        <w:pStyle w:val="Signature"/>
        <w:rPr>
          <w:b/>
          <w:sz w:val="28"/>
          <w:szCs w:val="28"/>
        </w:rPr>
      </w:pPr>
    </w:p>
    <w:p w14:paraId="69CDA7CD" w14:textId="77777777" w:rsidR="00287753" w:rsidRDefault="00287753" w:rsidP="00237E87">
      <w:pPr>
        <w:pStyle w:val="Signature"/>
        <w:rPr>
          <w:b/>
          <w:sz w:val="28"/>
          <w:szCs w:val="28"/>
        </w:rPr>
      </w:pPr>
    </w:p>
    <w:p w14:paraId="722AEE6C" w14:textId="77777777" w:rsidR="00287753" w:rsidRDefault="00287753" w:rsidP="00237E87">
      <w:pPr>
        <w:pStyle w:val="Signature"/>
        <w:rPr>
          <w:b/>
          <w:sz w:val="28"/>
          <w:szCs w:val="28"/>
        </w:rPr>
      </w:pPr>
    </w:p>
    <w:p w14:paraId="14ACE444" w14:textId="11AB42B6" w:rsidR="00237E87" w:rsidRPr="00E93138" w:rsidRDefault="00237E87" w:rsidP="00237E87">
      <w:pPr>
        <w:pStyle w:val="Signature"/>
        <w:rPr>
          <w:b/>
        </w:rPr>
      </w:pPr>
      <w:r w:rsidRPr="4727D55D">
        <w:rPr>
          <w:b/>
          <w:sz w:val="28"/>
          <w:szCs w:val="28"/>
        </w:rPr>
        <w:lastRenderedPageBreak/>
        <w:t xml:space="preserve">What Are Data </w:t>
      </w:r>
      <w:r w:rsidR="00FE2CC3" w:rsidRPr="4727D55D">
        <w:rPr>
          <w:b/>
          <w:sz w:val="28"/>
          <w:szCs w:val="28"/>
        </w:rPr>
        <w:t>Structures?</w:t>
      </w:r>
    </w:p>
    <w:p w14:paraId="47BDBF99" w14:textId="77777777" w:rsidR="00237E87" w:rsidRDefault="00237E87" w:rsidP="00237E87">
      <w:pPr>
        <w:pStyle w:val="Signature"/>
      </w:pPr>
    </w:p>
    <w:p w14:paraId="556C2194" w14:textId="77777777" w:rsidR="00237E87" w:rsidRDefault="00237E87" w:rsidP="00237E87">
      <w:pPr>
        <w:pStyle w:val="Signature"/>
      </w:pPr>
      <w:r>
        <w:t>In the realm of computer science and software engineering, **data structures** are essential components that allow us to efficiently store, organize, and manage data. They serve as the building blocks for designing and implementing algorithms and data-driven solutions. Understanding data structures is paramount for creating software that operates effectively and optimally.</w:t>
      </w:r>
    </w:p>
    <w:p w14:paraId="3051122B" w14:textId="5520DBAC" w:rsidR="00237E87" w:rsidRDefault="00237E87" w:rsidP="00237E87">
      <w:pPr>
        <w:pStyle w:val="Signature"/>
      </w:pPr>
    </w:p>
    <w:p w14:paraId="21AA72DE" w14:textId="0004E617" w:rsidR="00237E87" w:rsidRDefault="00237E87" w:rsidP="00237E87">
      <w:pPr>
        <w:pStyle w:val="Signature"/>
      </w:pPr>
    </w:p>
    <w:p w14:paraId="2305753C" w14:textId="0350364E" w:rsidR="00237E87" w:rsidRPr="00E93138" w:rsidRDefault="00237E87" w:rsidP="00237E87">
      <w:pPr>
        <w:pStyle w:val="Signature"/>
        <w:rPr>
          <w:b/>
          <w:sz w:val="28"/>
          <w:u w:val="dotted"/>
        </w:rPr>
      </w:pPr>
      <w:r w:rsidRPr="00E93138">
        <w:rPr>
          <w:b/>
          <w:sz w:val="28"/>
          <w:u w:val="dotted"/>
        </w:rPr>
        <w:t>Types of Data Structures</w:t>
      </w:r>
    </w:p>
    <w:p w14:paraId="236F3652" w14:textId="77777777" w:rsidR="00237E87" w:rsidRDefault="00237E87" w:rsidP="00237E87">
      <w:pPr>
        <w:pStyle w:val="Signature"/>
      </w:pPr>
    </w:p>
    <w:p w14:paraId="7C83B21D" w14:textId="62675F3A" w:rsidR="00237E87" w:rsidRDefault="00237E87" w:rsidP="00237E87">
      <w:pPr>
        <w:pStyle w:val="Signature"/>
      </w:pPr>
      <w:r>
        <w:t>Data structures come in various types, each tailored to specific use cases:</w:t>
      </w:r>
    </w:p>
    <w:p w14:paraId="635509EE" w14:textId="77777777" w:rsidR="00237E87" w:rsidRDefault="00237E87" w:rsidP="00237E87">
      <w:pPr>
        <w:pStyle w:val="Signature"/>
      </w:pPr>
    </w:p>
    <w:p w14:paraId="506AD1FE" w14:textId="4A81D734" w:rsidR="00237E87" w:rsidRDefault="00237E87" w:rsidP="00E93138">
      <w:pPr>
        <w:pStyle w:val="Signature"/>
        <w:numPr>
          <w:ilvl w:val="0"/>
          <w:numId w:val="23"/>
        </w:numPr>
      </w:pPr>
      <w:r w:rsidRPr="00E93138">
        <w:rPr>
          <w:b/>
        </w:rPr>
        <w:t>Arrays</w:t>
      </w:r>
      <w:r>
        <w:t>: Simple, fixed-size data structures, used for basic data storage.</w:t>
      </w:r>
    </w:p>
    <w:p w14:paraId="2D06D1A5" w14:textId="77777777" w:rsidR="00237E87" w:rsidRDefault="00237E87" w:rsidP="00237E87">
      <w:pPr>
        <w:pStyle w:val="Signature"/>
      </w:pPr>
    </w:p>
    <w:p w14:paraId="79A56EA5" w14:textId="28172917" w:rsidR="00237E87" w:rsidRDefault="51628AD0" w:rsidP="51628AD0">
      <w:pPr>
        <w:pStyle w:val="Signature"/>
        <w:numPr>
          <w:ilvl w:val="0"/>
          <w:numId w:val="23"/>
        </w:numPr>
      </w:pPr>
      <w:r>
        <w:t>Linked Lists: Dynamic structures consisting of nodes, offering flexibility and efficient insertions and deletions.</w:t>
      </w:r>
    </w:p>
    <w:p w14:paraId="5A92A9A0" w14:textId="77777777" w:rsidR="00237E87" w:rsidRDefault="00237E87" w:rsidP="00237E87">
      <w:pPr>
        <w:pStyle w:val="Signature"/>
      </w:pPr>
    </w:p>
    <w:p w14:paraId="4782385D" w14:textId="11F8D356" w:rsidR="00237E87" w:rsidRDefault="51628AD0" w:rsidP="00E93138">
      <w:pPr>
        <w:pStyle w:val="Signature"/>
        <w:numPr>
          <w:ilvl w:val="0"/>
          <w:numId w:val="23"/>
        </w:numPr>
      </w:pPr>
      <w:r w:rsidRPr="51628AD0">
        <w:rPr>
          <w:b/>
        </w:rPr>
        <w:t>Stacks and Queues</w:t>
      </w:r>
      <w:r>
        <w:t>: Specialized structures for managing data in a last-in, first-out (LIFO) or first-in, first-out (FIFO) manner, respectively.</w:t>
      </w:r>
    </w:p>
    <w:p w14:paraId="69B92E6F" w14:textId="77777777" w:rsidR="00237E87" w:rsidRDefault="00237E87" w:rsidP="00237E87">
      <w:pPr>
        <w:pStyle w:val="Signature"/>
      </w:pPr>
    </w:p>
    <w:p w14:paraId="003752B0" w14:textId="6E0B8829" w:rsidR="00237E87" w:rsidRDefault="51628AD0" w:rsidP="00E93138">
      <w:pPr>
        <w:pStyle w:val="Signature"/>
        <w:numPr>
          <w:ilvl w:val="0"/>
          <w:numId w:val="23"/>
        </w:numPr>
      </w:pPr>
      <w:r w:rsidRPr="51628AD0">
        <w:rPr>
          <w:b/>
        </w:rPr>
        <w:t>Trees</w:t>
      </w:r>
      <w:r>
        <w:t>: Hierarchical structures, including binary trees and search trees, used for efficient data retrieval.</w:t>
      </w:r>
    </w:p>
    <w:p w14:paraId="656BCECD" w14:textId="77777777" w:rsidR="00237E87" w:rsidRDefault="00237E87" w:rsidP="00237E87">
      <w:pPr>
        <w:pStyle w:val="Signature"/>
      </w:pPr>
    </w:p>
    <w:p w14:paraId="73E97666" w14:textId="1C24E777" w:rsidR="00237E87" w:rsidRDefault="51628AD0" w:rsidP="00E93138">
      <w:pPr>
        <w:pStyle w:val="Signature"/>
        <w:numPr>
          <w:ilvl w:val="0"/>
          <w:numId w:val="23"/>
        </w:numPr>
      </w:pPr>
      <w:r w:rsidRPr="51628AD0">
        <w:rPr>
          <w:b/>
        </w:rPr>
        <w:t>Graphs</w:t>
      </w:r>
      <w:r w:rsidRPr="51628AD0">
        <w:t>:</w:t>
      </w:r>
      <w:r>
        <w:t xml:space="preserve"> Complex structures used for modelling relationships and connections between data points.</w:t>
      </w:r>
    </w:p>
    <w:p w14:paraId="5E700CCE" w14:textId="77777777" w:rsidR="00237E87" w:rsidRDefault="00237E87" w:rsidP="00237E87">
      <w:pPr>
        <w:pStyle w:val="Signature"/>
      </w:pPr>
    </w:p>
    <w:p w14:paraId="0BA82E4E" w14:textId="7975FC40" w:rsidR="00237E87" w:rsidRDefault="51628AD0" w:rsidP="00E93138">
      <w:pPr>
        <w:pStyle w:val="Signature"/>
        <w:numPr>
          <w:ilvl w:val="0"/>
          <w:numId w:val="23"/>
        </w:numPr>
      </w:pPr>
      <w:r w:rsidRPr="51628AD0">
        <w:rPr>
          <w:b/>
        </w:rPr>
        <w:t>Hash Tables</w:t>
      </w:r>
      <w:r>
        <w:t>: Structures that enable fast data retrieval through key-value pairs.</w:t>
      </w:r>
    </w:p>
    <w:p w14:paraId="4E05164A" w14:textId="221C3839" w:rsidR="00237E87" w:rsidRDefault="00520E5F" w:rsidP="00237E87">
      <w:pPr>
        <w:pStyle w:val="Signature"/>
      </w:pPr>
      <w:r>
        <w:rPr>
          <w:noProof/>
          <w:lang w:val="en-IN" w:eastAsia="en-IN"/>
        </w:rPr>
        <mc:AlternateContent>
          <mc:Choice Requires="wps">
            <w:drawing>
              <wp:anchor distT="0" distB="0" distL="114300" distR="114300" simplePos="0" relativeHeight="251658244" behindDoc="0" locked="0" layoutInCell="1" allowOverlap="1" wp14:anchorId="3F09CB14" wp14:editId="48F7C594">
                <wp:simplePos x="0" y="0"/>
                <wp:positionH relativeFrom="column">
                  <wp:posOffset>-505460</wp:posOffset>
                </wp:positionH>
                <wp:positionV relativeFrom="paragraph">
                  <wp:posOffset>178435</wp:posOffset>
                </wp:positionV>
                <wp:extent cx="6943725" cy="4000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943725" cy="4000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3174F81F" w14:textId="20D61E15" w:rsidR="00520E5F" w:rsidRDefault="00520E5F" w:rsidP="00E93138">
                            <w:pPr>
                              <w:pStyle w:val="Name"/>
                              <w:jc w:val="center"/>
                              <w:rPr>
                                <w:sz w:val="36"/>
                                <w:lang w:val="en-US"/>
                              </w:rPr>
                            </w:pPr>
                            <w:r w:rsidRPr="00E93138">
                              <w:rPr>
                                <w:sz w:val="36"/>
                                <w:lang w:val="en-US"/>
                              </w:rPr>
                              <w:t>INTRODUCTION TO</w:t>
                            </w:r>
                            <w:r w:rsidR="00874106">
                              <w:rPr>
                                <w:sz w:val="36"/>
                                <w:lang w:val="en-US"/>
                              </w:rPr>
                              <w:t xml:space="preserve"> DOUBLY LINKED LIST</w:t>
                            </w:r>
                          </w:p>
                          <w:p w14:paraId="0AA22596" w14:textId="77777777" w:rsidR="00874106" w:rsidRDefault="00874106" w:rsidP="00E93138">
                            <w:pPr>
                              <w:pStyle w:val="Name"/>
                              <w:jc w:val="center"/>
                              <w:rPr>
                                <w:sz w:val="36"/>
                                <w:lang w:val="en-US"/>
                              </w:rPr>
                            </w:pPr>
                          </w:p>
                          <w:p w14:paraId="573C394D" w14:textId="77777777" w:rsidR="00874106" w:rsidRPr="00E93138" w:rsidRDefault="00874106" w:rsidP="00E93138">
                            <w:pPr>
                              <w:pStyle w:val="Name"/>
                              <w:jc w:val="center"/>
                              <w:rPr>
                                <w:sz w:val="5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09CB14" id="Text Box 12" o:spid="_x0000_s1028" type="#_x0000_t202" style="position:absolute;margin-left:-39.8pt;margin-top:14.05pt;width:546.75pt;height:31.5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" fillcolor="#ecc685 [2164]" strokecolor="#e3ab48 [3204]" strokeweight=".5pt">
                <v:fill color2="#e8ba6b [2612]" rotate="t" colors="0 #f1d3ab;.5 #eeca9c;1 #efc48a" focus="100%" type="gradient">
                  <o:fill v:ext="view" type="gradientUnscaled"/>
                </v:fill>
                <v:textbox>
                  <w:txbxContent>
                    <w:p w14:paraId="3174F81F" w14:textId="20D61E15" w:rsidR="00520E5F" w:rsidRDefault="00520E5F" w:rsidP="00E93138">
                      <w:pPr>
                        <w:pStyle w:val="Name"/>
                        <w:jc w:val="center"/>
                        <w:rPr>
                          <w:sz w:val="36"/>
                          <w:lang w:val="en-US"/>
                        </w:rPr>
                      </w:pPr>
                      <w:r w:rsidRPr="00E93138">
                        <w:rPr>
                          <w:sz w:val="36"/>
                          <w:lang w:val="en-US"/>
                        </w:rPr>
                        <w:t>INTRODUCTION TO</w:t>
                      </w:r>
                      <w:r w:rsidR="00874106">
                        <w:rPr>
                          <w:sz w:val="36"/>
                          <w:lang w:val="en-US"/>
                        </w:rPr>
                        <w:t xml:space="preserve"> DOUBLY LINKED LIST</w:t>
                      </w:r>
                    </w:p>
                    <w:p w14:paraId="0AA22596" w14:textId="77777777" w:rsidR="00874106" w:rsidRDefault="00874106" w:rsidP="00E93138">
                      <w:pPr>
                        <w:pStyle w:val="Name"/>
                        <w:jc w:val="center"/>
                        <w:rPr>
                          <w:sz w:val="36"/>
                          <w:lang w:val="en-US"/>
                        </w:rPr>
                      </w:pPr>
                    </w:p>
                    <w:p w14:paraId="573C394D" w14:textId="77777777" w:rsidR="00874106" w:rsidRPr="00E93138" w:rsidRDefault="00874106" w:rsidP="00E93138">
                      <w:pPr>
                        <w:pStyle w:val="Name"/>
                        <w:jc w:val="center"/>
                        <w:rPr>
                          <w:sz w:val="56"/>
                          <w:lang w:val="en-US"/>
                        </w:rPr>
                      </w:pPr>
                    </w:p>
                  </w:txbxContent>
                </v:textbox>
              </v:shape>
            </w:pict>
          </mc:Fallback>
        </mc:AlternateContent>
      </w:r>
    </w:p>
    <w:p w14:paraId="44056C20" w14:textId="4341E7D0" w:rsidR="51628AD0" w:rsidRDefault="51628AD0" w:rsidP="51628AD0"/>
    <w:p w14:paraId="0D2CA458" w14:textId="4A5C11D6" w:rsidR="00C656E7" w:rsidRPr="00520E5F" w:rsidRDefault="00C656E7" w:rsidP="00520E5F">
      <w:pPr>
        <w:jc w:val="center"/>
        <w:rPr>
          <w:sz w:val="22"/>
          <w:u w:val="single" w:color="E36A48" w:themeColor="accent2"/>
        </w:rPr>
      </w:pPr>
      <w:r w:rsidRPr="00D92084">
        <w:rPr>
          <w:color w:val="000000" w:themeColor="text1"/>
        </w:rPr>
        <w:t>While singly linked lists offer advantages in terms of simplicity and efficiency, they do have limitations. One significant limitation is the lack of backward traversal. This is where **doubly linked lists** come</w:t>
      </w:r>
      <w:r w:rsidR="00B4697E">
        <w:rPr>
          <w:color w:val="000000" w:themeColor="text1"/>
        </w:rPr>
        <w:t xml:space="preserve"> </w:t>
      </w:r>
      <w:r w:rsidRPr="00D92084">
        <w:rPr>
          <w:color w:val="000000" w:themeColor="text1"/>
        </w:rPr>
        <w:t>into play.</w:t>
      </w:r>
    </w:p>
    <w:p w14:paraId="53B3FF8A" w14:textId="1AF55B99" w:rsidR="003E070E" w:rsidRDefault="7F30E1E4" w:rsidP="003E070E">
      <w:pPr>
        <w:rPr>
          <w:color w:val="000000" w:themeColor="text1"/>
        </w:rPr>
      </w:pPr>
      <w:r w:rsidRPr="7F30E1E4">
        <w:rPr>
          <w:color w:val="000000" w:themeColor="text1"/>
        </w:rPr>
        <w:t xml:space="preserve">A </w:t>
      </w:r>
      <w:r w:rsidRPr="7F30E1E4">
        <w:rPr>
          <w:b/>
          <w:bCs/>
          <w:color w:val="000000" w:themeColor="text1"/>
        </w:rPr>
        <w:t>doubly linked list</w:t>
      </w:r>
      <w:r w:rsidRPr="7F30E1E4">
        <w:rPr>
          <w:color w:val="000000" w:themeColor="text1"/>
        </w:rPr>
        <w:t xml:space="preserve"> is a versatile and powerful data structure used in computer science and software engineering. It shares similarities with its simpler counterpart, the singly linked list, but introduces a significant enhancement: bidirectional traversal. This allows for efficient movement in both forward and backward directions within the list.</w:t>
      </w:r>
    </w:p>
    <w:p w14:paraId="7955F8F6" w14:textId="51C7ABDC" w:rsidR="00DF6EC3" w:rsidRDefault="00DF6EC3" w:rsidP="003E070E">
      <w:pPr>
        <w:rPr>
          <w:color w:val="000000" w:themeColor="text1"/>
        </w:rPr>
      </w:pPr>
      <w:r>
        <w:rPr>
          <w:noProof/>
          <w:lang w:val="en-IN" w:eastAsia="en-IN"/>
        </w:rPr>
        <mc:AlternateContent>
          <mc:Choice Requires="wps">
            <w:drawing>
              <wp:anchor distT="0" distB="0" distL="114300" distR="114300" simplePos="0" relativeHeight="251658245" behindDoc="0" locked="0" layoutInCell="1" allowOverlap="1" wp14:anchorId="1A9439CD" wp14:editId="7F62B1C5">
                <wp:simplePos x="0" y="0"/>
                <wp:positionH relativeFrom="column">
                  <wp:posOffset>-518795</wp:posOffset>
                </wp:positionH>
                <wp:positionV relativeFrom="paragraph">
                  <wp:posOffset>107950</wp:posOffset>
                </wp:positionV>
                <wp:extent cx="6943725" cy="4572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6943725" cy="4572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4B3C515D" w14:textId="77777777" w:rsidR="0091586E" w:rsidRPr="008044B8" w:rsidRDefault="0091586E">
                            <w:pPr>
                              <w:jc w:val="center"/>
                              <w:rPr>
                                <w:color w:val="000000" w:themeColor="text1"/>
                                <w:sz w:val="48"/>
                                <w:szCs w:val="48"/>
                              </w:rPr>
                            </w:pPr>
                            <w:r>
                              <w:rPr>
                                <w:color w:val="000000" w:themeColor="text1"/>
                                <w:sz w:val="48"/>
                                <w:szCs w:val="48"/>
                              </w:rPr>
                              <w:t>Contents Of</w:t>
                            </w:r>
                            <w:r w:rsidRPr="008044B8">
                              <w:rPr>
                                <w:color w:val="000000" w:themeColor="text1"/>
                                <w:sz w:val="48"/>
                                <w:szCs w:val="48"/>
                              </w:rPr>
                              <w:t xml:space="preserve"> Doubly Linked List</w:t>
                            </w:r>
                          </w:p>
                          <w:p w14:paraId="13007C0D" w14:textId="6C2B111C" w:rsidR="00B4697E" w:rsidRPr="00E93138" w:rsidRDefault="00B4697E" w:rsidP="00E93138">
                            <w:pPr>
                              <w:pStyle w:val="Name"/>
                              <w:jc w:val="center"/>
                              <w:rPr>
                                <w:sz w:val="5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9439CD" id="Text Box 13" o:spid="_x0000_s1029" type="#_x0000_t202" style="position:absolute;margin-left:-40.85pt;margin-top:8.5pt;width:546.75pt;height:36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" fillcolor="#ecc685 [2164]" strokecolor="#e3ab48 [3204]" strokeweight=".5pt">
                <v:fill color2="#e8ba6b [2612]" rotate="t" colors="0 #f1d3ab;.5 #eeca9c;1 #efc48a" focus="100%" type="gradient">
                  <o:fill v:ext="view" type="gradientUnscaled"/>
                </v:fill>
                <v:textbox>
                  <w:txbxContent>
                    <w:p w14:paraId="4B3C515D" w14:textId="77777777" w:rsidR="0091586E" w:rsidRPr="008044B8" w:rsidRDefault="0091586E">
                      <w:pPr>
                        <w:jc w:val="center"/>
                        <w:rPr>
                          <w:color w:val="000000" w:themeColor="text1"/>
                          <w:sz w:val="48"/>
                          <w:szCs w:val="48"/>
                        </w:rPr>
                      </w:pPr>
                      <w:r>
                        <w:rPr>
                          <w:color w:val="000000" w:themeColor="text1"/>
                          <w:sz w:val="48"/>
                          <w:szCs w:val="48"/>
                        </w:rPr>
                        <w:t>Contents Of</w:t>
                      </w:r>
                      <w:r w:rsidRPr="008044B8">
                        <w:rPr>
                          <w:color w:val="000000" w:themeColor="text1"/>
                          <w:sz w:val="48"/>
                          <w:szCs w:val="48"/>
                        </w:rPr>
                        <w:t xml:space="preserve"> Doubly Linked List</w:t>
                      </w:r>
                    </w:p>
                    <w:p w14:paraId="13007C0D" w14:textId="6C2B111C" w:rsidR="00B4697E" w:rsidRPr="00E93138" w:rsidRDefault="00B4697E" w:rsidP="00E93138">
                      <w:pPr>
                        <w:pStyle w:val="Name"/>
                        <w:jc w:val="center"/>
                        <w:rPr>
                          <w:sz w:val="56"/>
                          <w:lang w:val="en-US"/>
                        </w:rPr>
                      </w:pPr>
                    </w:p>
                  </w:txbxContent>
                </v:textbox>
              </v:shape>
            </w:pict>
          </mc:Fallback>
        </mc:AlternateContent>
      </w:r>
    </w:p>
    <w:p w14:paraId="6DCB3BB2" w14:textId="59AA8A90" w:rsidR="003E070E" w:rsidRDefault="003E070E" w:rsidP="003E070E">
      <w:pPr>
        <w:rPr>
          <w:color w:val="000000" w:themeColor="text1"/>
        </w:rPr>
      </w:pPr>
    </w:p>
    <w:p w14:paraId="36F153A7" w14:textId="346EF631" w:rsidR="00573E60" w:rsidRPr="008757D1" w:rsidRDefault="7F30E1E4" w:rsidP="7F30E1E4">
      <w:pPr>
        <w:rPr>
          <w:b/>
          <w:bCs/>
          <w:color w:val="000000" w:themeColor="text1"/>
          <w:sz w:val="22"/>
          <w:szCs w:val="22"/>
        </w:rPr>
      </w:pPr>
      <w:r w:rsidRPr="7F30E1E4">
        <w:rPr>
          <w:b/>
          <w:bCs/>
          <w:color w:val="000000" w:themeColor="text1"/>
          <w:sz w:val="22"/>
          <w:szCs w:val="22"/>
        </w:rPr>
        <w:lastRenderedPageBreak/>
        <w:t>Structure of a Doubly Linked List</w:t>
      </w:r>
    </w:p>
    <w:p w14:paraId="73868A2A" w14:textId="709F73E9" w:rsidR="00573E60" w:rsidRPr="00D92084" w:rsidRDefault="51628AD0" w:rsidP="51628AD0">
      <w:pPr>
        <w:rPr>
          <w:color w:val="000000" w:themeColor="text1"/>
        </w:rPr>
      </w:pPr>
      <w:r w:rsidRPr="51628AD0">
        <w:rPr>
          <w:color w:val="000000" w:themeColor="text1"/>
        </w:rPr>
        <w:t xml:space="preserve"> The primary components that define a doubly linked list's structure are:</w:t>
      </w:r>
    </w:p>
    <w:p w14:paraId="4C5CBE53" w14:textId="0CD24A71" w:rsidR="00573E60" w:rsidRPr="00D92084" w:rsidRDefault="51628AD0" w:rsidP="00573E60">
      <w:pPr>
        <w:rPr>
          <w:color w:val="000000" w:themeColor="text1"/>
        </w:rPr>
      </w:pPr>
      <w:r w:rsidRPr="51628AD0">
        <w:rPr>
          <w:color w:val="000000" w:themeColor="text1"/>
        </w:rPr>
        <w:t>1. Data Elements: The data elements are the actual values or information stored within the list. These can be integers, strings, objects, or any other data type relevant to the application.</w:t>
      </w:r>
    </w:p>
    <w:p w14:paraId="6318F767" w14:textId="13347F15" w:rsidR="00573E60" w:rsidRPr="00D92084" w:rsidRDefault="51628AD0" w:rsidP="00573E60">
      <w:pPr>
        <w:rPr>
          <w:color w:val="000000" w:themeColor="text1"/>
        </w:rPr>
      </w:pPr>
      <w:r w:rsidRPr="51628AD0">
        <w:rPr>
          <w:color w:val="000000" w:themeColor="text1"/>
        </w:rPr>
        <w:t>2. Pointers (Next and Prev): What sets a doubly linked list apart from a singly linked list is the presence of two pointers in each node. These pointers are as follows:</w:t>
      </w:r>
    </w:p>
    <w:p w14:paraId="2D5347B6" w14:textId="6AC15CD7" w:rsidR="00573E60" w:rsidRPr="00D92084" w:rsidRDefault="51628AD0" w:rsidP="00573E60">
      <w:pPr>
        <w:rPr>
          <w:color w:val="000000" w:themeColor="text1"/>
        </w:rPr>
      </w:pPr>
      <w:r w:rsidRPr="51628AD0">
        <w:rPr>
          <w:color w:val="000000" w:themeColor="text1"/>
        </w:rPr>
        <w:t xml:space="preserve">   - Next Pointer: The "next" pointer references the following node in the list, enabling forward traversal. This pointer allows efficient navigation from one node to the next.</w:t>
      </w:r>
    </w:p>
    <w:p w14:paraId="6EF2D30D" w14:textId="325AF9D3" w:rsidR="00573E60" w:rsidRPr="00D92084" w:rsidRDefault="7F30E1E4" w:rsidP="00573E60">
      <w:pPr>
        <w:rPr>
          <w:color w:val="000000" w:themeColor="text1"/>
        </w:rPr>
      </w:pPr>
      <w:r w:rsidRPr="7F30E1E4">
        <w:rPr>
          <w:color w:val="000000" w:themeColor="text1"/>
        </w:rPr>
        <w:t xml:space="preserve">   - Prev Pointer: The "</w:t>
      </w:r>
      <w:proofErr w:type="spellStart"/>
      <w:r w:rsidRPr="7F30E1E4">
        <w:rPr>
          <w:color w:val="000000" w:themeColor="text1"/>
        </w:rPr>
        <w:t>prev</w:t>
      </w:r>
      <w:proofErr w:type="spellEnd"/>
      <w:r w:rsidRPr="7F30E1E4">
        <w:rPr>
          <w:color w:val="000000" w:themeColor="text1"/>
        </w:rPr>
        <w:t>" pointer, short for "previous," points to the node that precedes the current node. It's the key to reverse traversal, facilitating efficient movement backward within the list.</w:t>
      </w:r>
    </w:p>
    <w:p w14:paraId="749793EE" w14:textId="77777777" w:rsidR="00573E60" w:rsidRPr="008757D1" w:rsidRDefault="00573E60" w:rsidP="00573E60">
      <w:pPr>
        <w:rPr>
          <w:b/>
          <w:color w:val="000000" w:themeColor="text1"/>
          <w:sz w:val="22"/>
        </w:rPr>
      </w:pPr>
    </w:p>
    <w:p w14:paraId="505529A6" w14:textId="0015AD3A" w:rsidR="00573E60" w:rsidRPr="00D92084" w:rsidRDefault="7F30E1E4" w:rsidP="7F30E1E4">
      <w:pPr>
        <w:rPr>
          <w:b/>
          <w:bCs/>
          <w:color w:val="000000" w:themeColor="text1"/>
          <w:sz w:val="22"/>
          <w:szCs w:val="22"/>
        </w:rPr>
      </w:pPr>
      <w:r w:rsidRPr="7F30E1E4">
        <w:rPr>
          <w:b/>
          <w:bCs/>
          <w:color w:val="000000" w:themeColor="text1"/>
          <w:sz w:val="22"/>
          <w:szCs w:val="22"/>
        </w:rPr>
        <w:t>Visualizing the Structure</w:t>
      </w:r>
    </w:p>
    <w:p w14:paraId="47142A5D" w14:textId="3D1CD3E7" w:rsidR="00573E60" w:rsidRPr="00D92084" w:rsidRDefault="51628AD0" w:rsidP="51628AD0">
      <w:pPr>
        <w:rPr>
          <w:color w:val="000000" w:themeColor="text1"/>
        </w:rPr>
      </w:pPr>
      <w:r w:rsidRPr="51628AD0">
        <w:rPr>
          <w:color w:val="000000" w:themeColor="text1"/>
        </w:rPr>
        <w:t>A visual representation can provide a clearer understanding of the doubly linked list's structure. Below is a diagram illustrating the components of a doubly linked list:</w:t>
      </w:r>
    </w:p>
    <w:p w14:paraId="6BA9FE82" w14:textId="77777777" w:rsidR="00573E60" w:rsidRPr="00D92084" w:rsidRDefault="00573E60" w:rsidP="00573E60">
      <w:pPr>
        <w:rPr>
          <w:color w:val="000000" w:themeColor="text1"/>
        </w:rPr>
      </w:pPr>
      <w:r w:rsidRPr="00D92084">
        <w:rPr>
          <w:color w:val="000000" w:themeColor="text1"/>
        </w:rPr>
        <w:t>Node A: [</w:t>
      </w:r>
      <w:proofErr w:type="spellStart"/>
      <w:r w:rsidRPr="00D92084">
        <w:rPr>
          <w:color w:val="000000" w:themeColor="text1"/>
        </w:rPr>
        <w:t>prev</w:t>
      </w:r>
      <w:proofErr w:type="spellEnd"/>
      <w:r w:rsidRPr="00D92084">
        <w:rPr>
          <w:color w:val="000000" w:themeColor="text1"/>
        </w:rPr>
        <w:t>] ↔ [data] ↔ [next]</w:t>
      </w:r>
    </w:p>
    <w:p w14:paraId="7395C16D" w14:textId="77777777" w:rsidR="00573E60" w:rsidRPr="00D92084" w:rsidRDefault="00573E60" w:rsidP="00573E60">
      <w:pPr>
        <w:rPr>
          <w:color w:val="000000" w:themeColor="text1"/>
        </w:rPr>
      </w:pPr>
      <w:r w:rsidRPr="00D92084">
        <w:rPr>
          <w:color w:val="000000" w:themeColor="text1"/>
        </w:rPr>
        <w:t>Node B: [</w:t>
      </w:r>
      <w:proofErr w:type="spellStart"/>
      <w:r w:rsidRPr="00D92084">
        <w:rPr>
          <w:color w:val="000000" w:themeColor="text1"/>
        </w:rPr>
        <w:t>prev</w:t>
      </w:r>
      <w:proofErr w:type="spellEnd"/>
      <w:r w:rsidRPr="00D92084">
        <w:rPr>
          <w:color w:val="000000" w:themeColor="text1"/>
        </w:rPr>
        <w:t>] ↔ [data] ↔ [next]</w:t>
      </w:r>
    </w:p>
    <w:p w14:paraId="1B2B3C83" w14:textId="1C742408" w:rsidR="00573E60" w:rsidRPr="00D92084" w:rsidRDefault="51628AD0" w:rsidP="00573E60">
      <w:pPr>
        <w:rPr>
          <w:color w:val="000000" w:themeColor="text1"/>
        </w:rPr>
      </w:pPr>
      <w:r w:rsidRPr="51628AD0">
        <w:rPr>
          <w:color w:val="000000" w:themeColor="text1"/>
        </w:rPr>
        <w:t>Node C: [</w:t>
      </w:r>
      <w:proofErr w:type="spellStart"/>
      <w:r w:rsidRPr="51628AD0">
        <w:rPr>
          <w:color w:val="000000" w:themeColor="text1"/>
        </w:rPr>
        <w:t>prev</w:t>
      </w:r>
      <w:proofErr w:type="spellEnd"/>
      <w:r w:rsidRPr="51628AD0">
        <w:rPr>
          <w:color w:val="000000" w:themeColor="text1"/>
        </w:rPr>
        <w:t>] ↔ [data] ↔ [next]</w:t>
      </w:r>
    </w:p>
    <w:p w14:paraId="64BD3598" w14:textId="77777777" w:rsidR="00573E60" w:rsidRPr="00D92084" w:rsidRDefault="00573E60" w:rsidP="00573E60">
      <w:pPr>
        <w:rPr>
          <w:color w:val="000000" w:themeColor="text1"/>
        </w:rPr>
      </w:pPr>
      <w:r w:rsidRPr="00D92084">
        <w:rPr>
          <w:color w:val="000000" w:themeColor="text1"/>
        </w:rPr>
        <w:t>In this illustration, "Node A" represents the first node in the list. Each node contains a "</w:t>
      </w:r>
      <w:proofErr w:type="spellStart"/>
      <w:r w:rsidRPr="00D92084">
        <w:rPr>
          <w:color w:val="000000" w:themeColor="text1"/>
        </w:rPr>
        <w:t>prev</w:t>
      </w:r>
      <w:proofErr w:type="spellEnd"/>
      <w:r w:rsidRPr="00D92084">
        <w:rPr>
          <w:color w:val="000000" w:themeColor="text1"/>
        </w:rPr>
        <w:t>" pointer, a data element, and a "next" pointer. The "next" pointer of "Node A" points to "Node B," enabling forward traversal, while the "</w:t>
      </w:r>
      <w:proofErr w:type="spellStart"/>
      <w:r w:rsidRPr="00D92084">
        <w:rPr>
          <w:color w:val="000000" w:themeColor="text1"/>
        </w:rPr>
        <w:t>prev</w:t>
      </w:r>
      <w:proofErr w:type="spellEnd"/>
      <w:r w:rsidRPr="00D92084">
        <w:rPr>
          <w:color w:val="000000" w:themeColor="text1"/>
        </w:rPr>
        <w:t>" pointer remains null. This structure continues throughout the list, forming a bidirectional chain.</w:t>
      </w:r>
    </w:p>
    <w:p w14:paraId="1F6FABF9" w14:textId="24C4C08D" w:rsidR="00062390" w:rsidRDefault="00062390" w:rsidP="7F30E1E4">
      <w:pPr>
        <w:rPr>
          <w:color w:val="000000" w:themeColor="text1"/>
        </w:rPr>
      </w:pPr>
    </w:p>
    <w:p w14:paraId="155ADC9B" w14:textId="77EC641E" w:rsidR="009B130F" w:rsidRPr="000C1550" w:rsidRDefault="00BD4F07" w:rsidP="7F30E1E4">
      <w:pPr>
        <w:jc w:val="center"/>
        <w:rPr>
          <w:color w:val="000000" w:themeColor="text1"/>
          <w:sz w:val="52"/>
          <w:szCs w:val="52"/>
        </w:rPr>
      </w:pPr>
      <w:r>
        <w:rPr>
          <w:noProof/>
          <w:color w:val="000000" w:themeColor="text1"/>
          <w:lang w:val="en-IN" w:eastAsia="en-IN"/>
        </w:rPr>
        <mc:AlternateContent>
          <mc:Choice Requires="wps">
            <w:drawing>
              <wp:anchor distT="0" distB="0" distL="114300" distR="114300" simplePos="0" relativeHeight="251658240" behindDoc="1" locked="0" layoutInCell="1" allowOverlap="1" wp14:anchorId="74F1EC45" wp14:editId="6CDB05C4">
                <wp:simplePos x="0" y="0"/>
                <wp:positionH relativeFrom="margin">
                  <wp:align>center</wp:align>
                </wp:positionH>
                <wp:positionV relativeFrom="paragraph">
                  <wp:posOffset>-103505</wp:posOffset>
                </wp:positionV>
                <wp:extent cx="6934200" cy="5524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69342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rto="http://schemas.microsoft.com/office/word/2006/arto">
            <w:pict>
              <v:rect id="Rectangle 6" style="position:absolute;margin-left:0;margin-top:-8.15pt;width:546pt;height:43.5pt;z-index:-2516541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spid="_x0000_s1026" fillcolor="#e3ab48 [3204]" strokecolor="#805913 [1604]" strokeweight="1pt" w14:anchorId="0AF840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">
                <w10:wrap anchorx="margin"/>
              </v:rect>
            </w:pict>
          </mc:Fallback>
        </mc:AlternateContent>
      </w:r>
      <w:r w:rsidR="009B130F" w:rsidRPr="000C1550">
        <w:rPr>
          <w:color w:val="000000" w:themeColor="text1"/>
          <w:sz w:val="52"/>
          <w:szCs w:val="52"/>
        </w:rPr>
        <w:t xml:space="preserve">Operations in Doubly </w:t>
      </w:r>
    </w:p>
    <w:tbl>
      <w:tblPr>
        <w:tblStyle w:val="TableGrid"/>
        <w:tblW w:w="0" w:type="auto"/>
        <w:tblLayout w:type="fixed"/>
        <w:tblLook w:val="06A0" w:firstRow="1" w:lastRow="0" w:firstColumn="1" w:lastColumn="0" w:noHBand="1" w:noVBand="1"/>
      </w:tblPr>
      <w:tblGrid>
        <w:gridCol w:w="4680"/>
        <w:gridCol w:w="4680"/>
      </w:tblGrid>
      <w:tr w:rsidR="7F30E1E4" w14:paraId="3A883EB1" w14:textId="77777777" w:rsidTr="5EF241CE">
        <w:trPr>
          <w:trHeight w:val="2895"/>
        </w:trPr>
        <w:tc>
          <w:tcPr>
            <w:tcW w:w="4680" w:type="dxa"/>
          </w:tcPr>
          <w:p w14:paraId="14B8D046" w14:textId="77777777" w:rsidR="00C80011" w:rsidRPr="00C80011" w:rsidRDefault="00C80011" w:rsidP="00C80011">
            <w:pPr>
              <w:pStyle w:val="Address"/>
              <w:rPr>
                <w:color w:val="auto"/>
              </w:rPr>
            </w:pPr>
            <w:r w:rsidRPr="00C80011">
              <w:rPr>
                <w:color w:val="auto"/>
              </w:rPr>
              <w:lastRenderedPageBreak/>
              <w:t>// Function to insert a node at the beginning of a doubly linked list.</w:t>
            </w:r>
          </w:p>
          <w:p w14:paraId="111AC58E" w14:textId="77777777" w:rsidR="00C80011" w:rsidRPr="00C80011" w:rsidRDefault="00C80011" w:rsidP="00C80011">
            <w:pPr>
              <w:pStyle w:val="Address"/>
              <w:rPr>
                <w:color w:val="auto"/>
              </w:rPr>
            </w:pPr>
            <w:r w:rsidRPr="00C80011">
              <w:rPr>
                <w:color w:val="auto"/>
              </w:rPr>
              <w:t xml:space="preserve">struct Node* </w:t>
            </w:r>
            <w:proofErr w:type="spellStart"/>
            <w:r w:rsidRPr="00C80011">
              <w:rPr>
                <w:color w:val="auto"/>
              </w:rPr>
              <w:t>insertAtBeginning</w:t>
            </w:r>
            <w:proofErr w:type="spellEnd"/>
            <w:r w:rsidRPr="00C80011">
              <w:rPr>
                <w:color w:val="auto"/>
              </w:rPr>
              <w:t xml:space="preserve">(struct Node* head, int </w:t>
            </w:r>
            <w:proofErr w:type="spellStart"/>
            <w:r w:rsidRPr="00C80011">
              <w:rPr>
                <w:color w:val="auto"/>
              </w:rPr>
              <w:t>newData</w:t>
            </w:r>
            <w:proofErr w:type="spellEnd"/>
            <w:r w:rsidRPr="00C80011">
              <w:rPr>
                <w:color w:val="auto"/>
              </w:rPr>
              <w:t>) {</w:t>
            </w:r>
          </w:p>
          <w:p w14:paraId="4B198DEF" w14:textId="77777777" w:rsidR="00C80011" w:rsidRPr="00C80011" w:rsidRDefault="00C80011" w:rsidP="00C80011">
            <w:pPr>
              <w:pStyle w:val="Address"/>
              <w:rPr>
                <w:color w:val="auto"/>
              </w:rPr>
            </w:pPr>
            <w:r w:rsidRPr="00C80011">
              <w:rPr>
                <w:color w:val="auto"/>
              </w:rPr>
              <w:t xml:space="preserve">    struct Node* </w:t>
            </w:r>
            <w:proofErr w:type="spellStart"/>
            <w:r w:rsidRPr="00C80011">
              <w:rPr>
                <w:color w:val="auto"/>
              </w:rPr>
              <w:t>newNode</w:t>
            </w:r>
            <w:proofErr w:type="spellEnd"/>
            <w:r w:rsidRPr="00C80011">
              <w:rPr>
                <w:color w:val="auto"/>
              </w:rPr>
              <w:t xml:space="preserve"> = (struct Node*)malloc(</w:t>
            </w:r>
            <w:proofErr w:type="spellStart"/>
            <w:r w:rsidRPr="00C80011">
              <w:rPr>
                <w:color w:val="auto"/>
              </w:rPr>
              <w:t>sizeof</w:t>
            </w:r>
            <w:proofErr w:type="spellEnd"/>
            <w:r w:rsidRPr="00C80011">
              <w:rPr>
                <w:color w:val="auto"/>
              </w:rPr>
              <w:t>(struct Node));</w:t>
            </w:r>
          </w:p>
          <w:p w14:paraId="2E66F041" w14:textId="77777777" w:rsidR="00C80011" w:rsidRPr="00C80011" w:rsidRDefault="00C80011" w:rsidP="00C80011">
            <w:pPr>
              <w:pStyle w:val="Address"/>
              <w:rPr>
                <w:color w:val="auto"/>
              </w:rPr>
            </w:pPr>
            <w:r w:rsidRPr="00C80011">
              <w:rPr>
                <w:color w:val="auto"/>
              </w:rPr>
              <w:t xml:space="preserve">    if (</w:t>
            </w:r>
            <w:proofErr w:type="spellStart"/>
            <w:r w:rsidRPr="00C80011">
              <w:rPr>
                <w:color w:val="auto"/>
              </w:rPr>
              <w:t>newNode</w:t>
            </w:r>
            <w:proofErr w:type="spellEnd"/>
            <w:r w:rsidRPr="00C80011">
              <w:rPr>
                <w:color w:val="auto"/>
              </w:rPr>
              <w:t xml:space="preserve"> == NULL) {</w:t>
            </w:r>
          </w:p>
          <w:p w14:paraId="3E1BACB4" w14:textId="77777777" w:rsidR="00C80011" w:rsidRPr="00C80011" w:rsidRDefault="00C80011" w:rsidP="00C80011">
            <w:pPr>
              <w:pStyle w:val="Address"/>
              <w:rPr>
                <w:color w:val="auto"/>
              </w:rPr>
            </w:pPr>
            <w:r w:rsidRPr="00C80011">
              <w:rPr>
                <w:color w:val="auto"/>
              </w:rPr>
              <w:t xml:space="preserve">        </w:t>
            </w:r>
            <w:proofErr w:type="spellStart"/>
            <w:r w:rsidRPr="00C80011">
              <w:rPr>
                <w:color w:val="auto"/>
              </w:rPr>
              <w:t>printf</w:t>
            </w:r>
            <w:proofErr w:type="spellEnd"/>
            <w:r w:rsidRPr="00C80011">
              <w:rPr>
                <w:color w:val="auto"/>
              </w:rPr>
              <w:t>("Memory allocation failed\n");</w:t>
            </w:r>
          </w:p>
          <w:p w14:paraId="46BD4CFB" w14:textId="77777777" w:rsidR="00C80011" w:rsidRPr="00C80011" w:rsidRDefault="00C80011" w:rsidP="00C80011">
            <w:pPr>
              <w:pStyle w:val="Address"/>
              <w:rPr>
                <w:color w:val="auto"/>
              </w:rPr>
            </w:pPr>
            <w:r w:rsidRPr="00C80011">
              <w:rPr>
                <w:color w:val="auto"/>
              </w:rPr>
              <w:t xml:space="preserve">        return head;</w:t>
            </w:r>
          </w:p>
          <w:p w14:paraId="673F1FFC" w14:textId="77777777" w:rsidR="00C80011" w:rsidRPr="00C80011" w:rsidRDefault="00C80011" w:rsidP="00C80011">
            <w:pPr>
              <w:pStyle w:val="Address"/>
              <w:rPr>
                <w:color w:val="auto"/>
              </w:rPr>
            </w:pPr>
            <w:r w:rsidRPr="00C80011">
              <w:rPr>
                <w:color w:val="auto"/>
              </w:rPr>
              <w:t xml:space="preserve">    }</w:t>
            </w:r>
          </w:p>
          <w:p w14:paraId="7BBAE87A" w14:textId="77777777" w:rsidR="00C80011" w:rsidRPr="00C80011" w:rsidRDefault="00C80011" w:rsidP="00C80011">
            <w:pPr>
              <w:pStyle w:val="Address"/>
              <w:rPr>
                <w:color w:val="auto"/>
              </w:rPr>
            </w:pPr>
            <w:r w:rsidRPr="00C80011">
              <w:rPr>
                <w:color w:val="auto"/>
              </w:rPr>
              <w:t xml:space="preserve">    </w:t>
            </w:r>
            <w:proofErr w:type="spellStart"/>
            <w:r w:rsidRPr="00C80011">
              <w:rPr>
                <w:color w:val="auto"/>
              </w:rPr>
              <w:t>newNode</w:t>
            </w:r>
            <w:proofErr w:type="spellEnd"/>
            <w:r w:rsidRPr="00C80011">
              <w:rPr>
                <w:color w:val="auto"/>
              </w:rPr>
              <w:t xml:space="preserve">-&gt;data = </w:t>
            </w:r>
            <w:proofErr w:type="spellStart"/>
            <w:r w:rsidRPr="00C80011">
              <w:rPr>
                <w:color w:val="auto"/>
              </w:rPr>
              <w:t>newData</w:t>
            </w:r>
            <w:proofErr w:type="spellEnd"/>
            <w:r w:rsidRPr="00C80011">
              <w:rPr>
                <w:color w:val="auto"/>
              </w:rPr>
              <w:t>;</w:t>
            </w:r>
          </w:p>
          <w:p w14:paraId="4C7579AB" w14:textId="77777777" w:rsidR="00C80011" w:rsidRPr="00C80011" w:rsidRDefault="00C80011" w:rsidP="00C80011">
            <w:pPr>
              <w:pStyle w:val="Address"/>
              <w:rPr>
                <w:color w:val="auto"/>
              </w:rPr>
            </w:pPr>
            <w:r w:rsidRPr="00C80011">
              <w:rPr>
                <w:color w:val="auto"/>
              </w:rPr>
              <w:t xml:space="preserve">    </w:t>
            </w:r>
            <w:proofErr w:type="spellStart"/>
            <w:r w:rsidRPr="00C80011">
              <w:rPr>
                <w:color w:val="auto"/>
              </w:rPr>
              <w:t>newNode</w:t>
            </w:r>
            <w:proofErr w:type="spellEnd"/>
            <w:r w:rsidRPr="00C80011">
              <w:rPr>
                <w:color w:val="auto"/>
              </w:rPr>
              <w:t>-&gt;</w:t>
            </w:r>
            <w:proofErr w:type="spellStart"/>
            <w:r w:rsidRPr="00C80011">
              <w:rPr>
                <w:color w:val="auto"/>
              </w:rPr>
              <w:t>prev</w:t>
            </w:r>
            <w:proofErr w:type="spellEnd"/>
            <w:r w:rsidRPr="00C80011">
              <w:rPr>
                <w:color w:val="auto"/>
              </w:rPr>
              <w:t xml:space="preserve"> = NULL; </w:t>
            </w:r>
          </w:p>
          <w:p w14:paraId="51C97DF2" w14:textId="77777777" w:rsidR="00C80011" w:rsidRPr="00C80011" w:rsidRDefault="00C80011" w:rsidP="00C80011">
            <w:pPr>
              <w:pStyle w:val="Address"/>
              <w:rPr>
                <w:color w:val="auto"/>
              </w:rPr>
            </w:pPr>
            <w:r w:rsidRPr="00C80011">
              <w:rPr>
                <w:color w:val="auto"/>
              </w:rPr>
              <w:t xml:space="preserve">    </w:t>
            </w:r>
            <w:proofErr w:type="spellStart"/>
            <w:r w:rsidRPr="00C80011">
              <w:rPr>
                <w:color w:val="auto"/>
              </w:rPr>
              <w:t>newNode</w:t>
            </w:r>
            <w:proofErr w:type="spellEnd"/>
            <w:r w:rsidRPr="00C80011">
              <w:rPr>
                <w:color w:val="auto"/>
              </w:rPr>
              <w:t xml:space="preserve">-&gt;next = head; </w:t>
            </w:r>
          </w:p>
          <w:p w14:paraId="39F18B2D" w14:textId="77777777" w:rsidR="00C80011" w:rsidRPr="00C80011" w:rsidRDefault="00C80011" w:rsidP="00C80011">
            <w:pPr>
              <w:pStyle w:val="Address"/>
              <w:rPr>
                <w:color w:val="auto"/>
              </w:rPr>
            </w:pPr>
          </w:p>
          <w:p w14:paraId="02750429" w14:textId="77777777" w:rsidR="00C80011" w:rsidRPr="00C80011" w:rsidRDefault="00C80011" w:rsidP="00C80011">
            <w:pPr>
              <w:pStyle w:val="Address"/>
              <w:rPr>
                <w:color w:val="auto"/>
              </w:rPr>
            </w:pPr>
            <w:r w:rsidRPr="00C80011">
              <w:rPr>
                <w:color w:val="auto"/>
              </w:rPr>
              <w:t xml:space="preserve">    if (head != NULL) {</w:t>
            </w:r>
          </w:p>
          <w:p w14:paraId="5E2D3EF5" w14:textId="77777777" w:rsidR="00C80011" w:rsidRPr="00C80011" w:rsidRDefault="00C80011" w:rsidP="00C80011">
            <w:pPr>
              <w:pStyle w:val="Address"/>
              <w:rPr>
                <w:color w:val="auto"/>
              </w:rPr>
            </w:pPr>
            <w:r w:rsidRPr="00C80011">
              <w:rPr>
                <w:color w:val="auto"/>
              </w:rPr>
              <w:t xml:space="preserve">        head-&gt;</w:t>
            </w:r>
            <w:proofErr w:type="spellStart"/>
            <w:r w:rsidRPr="00C80011">
              <w:rPr>
                <w:color w:val="auto"/>
              </w:rPr>
              <w:t>prev</w:t>
            </w:r>
            <w:proofErr w:type="spellEnd"/>
            <w:r w:rsidRPr="00C80011">
              <w:rPr>
                <w:color w:val="auto"/>
              </w:rPr>
              <w:t xml:space="preserve"> = </w:t>
            </w:r>
            <w:proofErr w:type="spellStart"/>
            <w:r w:rsidRPr="00C80011">
              <w:rPr>
                <w:color w:val="auto"/>
              </w:rPr>
              <w:t>newNode</w:t>
            </w:r>
            <w:proofErr w:type="spellEnd"/>
            <w:r w:rsidRPr="00C80011">
              <w:rPr>
                <w:color w:val="auto"/>
              </w:rPr>
              <w:t>;</w:t>
            </w:r>
          </w:p>
          <w:p w14:paraId="14A8E1A4" w14:textId="08D52157" w:rsidR="7F30E1E4" w:rsidRDefault="00C80011" w:rsidP="00C80011">
            <w:pPr>
              <w:pStyle w:val="Address"/>
              <w:rPr>
                <w:color w:val="000000" w:themeColor="text1"/>
              </w:rPr>
            </w:pPr>
            <w:r w:rsidRPr="00C80011">
              <w:rPr>
                <w:color w:val="auto"/>
              </w:rPr>
              <w:t xml:space="preserve">    }</w:t>
            </w:r>
          </w:p>
        </w:tc>
        <w:tc>
          <w:tcPr>
            <w:tcW w:w="4680" w:type="dxa"/>
          </w:tcPr>
          <w:p w14:paraId="2591E6EA" w14:textId="3C3370D3" w:rsidR="59A5EBCE" w:rsidRDefault="59A5EBCE" w:rsidP="59A5EBCE">
            <w:pPr>
              <w:pStyle w:val="Address"/>
              <w:rPr>
                <w:color w:val="auto"/>
              </w:rPr>
            </w:pPr>
            <w:r w:rsidRPr="59A5EBCE">
              <w:rPr>
                <w:color w:val="auto"/>
              </w:rPr>
              <w:t>// Function to delete a node at the start of the doubly linked list</w:t>
            </w:r>
          </w:p>
          <w:p w14:paraId="10786E28" w14:textId="45187631" w:rsidR="59A5EBCE" w:rsidRDefault="59A5EBCE" w:rsidP="59A5EBCE">
            <w:pPr>
              <w:pStyle w:val="Address"/>
            </w:pPr>
            <w:r w:rsidRPr="59A5EBCE">
              <w:rPr>
                <w:color w:val="auto"/>
              </w:rPr>
              <w:t xml:space="preserve">void </w:t>
            </w:r>
            <w:proofErr w:type="spellStart"/>
            <w:r w:rsidRPr="59A5EBCE">
              <w:rPr>
                <w:color w:val="auto"/>
              </w:rPr>
              <w:t>deleteAtStart</w:t>
            </w:r>
            <w:proofErr w:type="spellEnd"/>
            <w:r w:rsidRPr="59A5EBCE">
              <w:rPr>
                <w:color w:val="auto"/>
              </w:rPr>
              <w:t>(struct Node** head) {</w:t>
            </w:r>
          </w:p>
          <w:p w14:paraId="323398A2" w14:textId="3BABE101" w:rsidR="3FB2CBC6" w:rsidRDefault="3FB2CBC6" w:rsidP="3FB2CBC6">
            <w:pPr>
              <w:pStyle w:val="Address"/>
            </w:pPr>
            <w:r w:rsidRPr="1116DFDB">
              <w:rPr>
                <w:color w:val="auto"/>
              </w:rPr>
              <w:t xml:space="preserve">    if (*head == NULL) {</w:t>
            </w:r>
          </w:p>
          <w:p w14:paraId="61264C3F" w14:textId="45DED015" w:rsidR="59A5EBCE" w:rsidRDefault="59A5EBCE" w:rsidP="59A5EBCE">
            <w:pPr>
              <w:pStyle w:val="Address"/>
            </w:pPr>
            <w:r w:rsidRPr="59A5EBCE">
              <w:rPr>
                <w:color w:val="auto"/>
              </w:rPr>
              <w:t xml:space="preserve">        </w:t>
            </w:r>
            <w:proofErr w:type="spellStart"/>
            <w:r w:rsidRPr="59A5EBCE">
              <w:rPr>
                <w:color w:val="auto"/>
              </w:rPr>
              <w:t>printf</w:t>
            </w:r>
            <w:proofErr w:type="spellEnd"/>
            <w:r w:rsidRPr="59A5EBCE">
              <w:rPr>
                <w:color w:val="auto"/>
              </w:rPr>
              <w:t>("List is empty. Deletion not possible.\n");</w:t>
            </w:r>
          </w:p>
          <w:p w14:paraId="587DFB21" w14:textId="2194761A" w:rsidR="59A5EBCE" w:rsidRDefault="59A5EBCE" w:rsidP="59A5EBCE">
            <w:pPr>
              <w:pStyle w:val="Address"/>
            </w:pPr>
            <w:r w:rsidRPr="59A5EBCE">
              <w:rPr>
                <w:color w:val="auto"/>
              </w:rPr>
              <w:t xml:space="preserve">        return;</w:t>
            </w:r>
          </w:p>
          <w:p w14:paraId="0A416C94" w14:textId="2EE50670" w:rsidR="59A5EBCE" w:rsidRDefault="59A5EBCE" w:rsidP="59A5EBCE">
            <w:pPr>
              <w:pStyle w:val="Address"/>
            </w:pPr>
            <w:r w:rsidRPr="59A5EBCE">
              <w:rPr>
                <w:color w:val="auto"/>
              </w:rPr>
              <w:t xml:space="preserve">    }</w:t>
            </w:r>
          </w:p>
          <w:p w14:paraId="0BC1BA17" w14:textId="0D69EA01" w:rsidR="59A5EBCE" w:rsidRDefault="59A5EBCE" w:rsidP="59A5EBCE">
            <w:pPr>
              <w:pStyle w:val="Address"/>
            </w:pPr>
            <w:r w:rsidRPr="59A5EBCE">
              <w:rPr>
                <w:color w:val="auto"/>
              </w:rPr>
              <w:t xml:space="preserve"> </w:t>
            </w:r>
          </w:p>
          <w:p w14:paraId="74618E9D" w14:textId="063A94E9" w:rsidR="59A5EBCE" w:rsidRDefault="59A5EBCE" w:rsidP="59A5EBCE">
            <w:pPr>
              <w:pStyle w:val="Address"/>
            </w:pPr>
            <w:r w:rsidRPr="59A5EBCE">
              <w:rPr>
                <w:color w:val="auto"/>
              </w:rPr>
              <w:t xml:space="preserve">    struct Node* temp = *head;</w:t>
            </w:r>
          </w:p>
          <w:p w14:paraId="2982B0FB" w14:textId="409767FE" w:rsidR="59A5EBCE" w:rsidRDefault="59A5EBCE" w:rsidP="59A5EBCE">
            <w:pPr>
              <w:pStyle w:val="Address"/>
            </w:pPr>
            <w:r w:rsidRPr="59A5EBCE">
              <w:rPr>
                <w:color w:val="auto"/>
              </w:rPr>
              <w:t xml:space="preserve">    *head = (*head)-&gt;next;</w:t>
            </w:r>
          </w:p>
          <w:p w14:paraId="547FD0AA" w14:textId="6B921B7C" w:rsidR="59A5EBCE" w:rsidRDefault="59A5EBCE" w:rsidP="59A5EBCE">
            <w:pPr>
              <w:pStyle w:val="Address"/>
            </w:pPr>
            <w:r w:rsidRPr="59A5EBCE">
              <w:rPr>
                <w:color w:val="auto"/>
              </w:rPr>
              <w:t xml:space="preserve"> </w:t>
            </w:r>
          </w:p>
          <w:p w14:paraId="6B51DD30" w14:textId="2BD42EC4" w:rsidR="59A5EBCE" w:rsidRDefault="59A5EBCE" w:rsidP="59A5EBCE">
            <w:pPr>
              <w:pStyle w:val="Address"/>
            </w:pPr>
            <w:r w:rsidRPr="59A5EBCE">
              <w:rPr>
                <w:color w:val="auto"/>
              </w:rPr>
              <w:t xml:space="preserve">    if (*head != NULL) {</w:t>
            </w:r>
          </w:p>
          <w:p w14:paraId="1FAD2C60" w14:textId="0FD049C3" w:rsidR="59A5EBCE" w:rsidRDefault="59A5EBCE" w:rsidP="59A5EBCE">
            <w:pPr>
              <w:pStyle w:val="Address"/>
            </w:pPr>
            <w:r w:rsidRPr="59A5EBCE">
              <w:rPr>
                <w:color w:val="auto"/>
              </w:rPr>
              <w:t xml:space="preserve">        (*head)-&gt;</w:t>
            </w:r>
            <w:proofErr w:type="spellStart"/>
            <w:r w:rsidRPr="59A5EBCE">
              <w:rPr>
                <w:color w:val="auto"/>
              </w:rPr>
              <w:t>prev</w:t>
            </w:r>
            <w:proofErr w:type="spellEnd"/>
            <w:r w:rsidRPr="59A5EBCE">
              <w:rPr>
                <w:color w:val="auto"/>
              </w:rPr>
              <w:t xml:space="preserve"> = NULL;</w:t>
            </w:r>
          </w:p>
          <w:p w14:paraId="3E68A5EF" w14:textId="5A5E1FB9" w:rsidR="59A5EBCE" w:rsidRDefault="59A5EBCE" w:rsidP="59A5EBCE">
            <w:pPr>
              <w:pStyle w:val="Address"/>
            </w:pPr>
            <w:r w:rsidRPr="59A5EBCE">
              <w:rPr>
                <w:color w:val="auto"/>
              </w:rPr>
              <w:t xml:space="preserve">    }</w:t>
            </w:r>
          </w:p>
          <w:p w14:paraId="4ACAB4ED" w14:textId="6D88B464" w:rsidR="59A5EBCE" w:rsidRDefault="59A5EBCE" w:rsidP="59A5EBCE">
            <w:pPr>
              <w:pStyle w:val="Address"/>
            </w:pPr>
            <w:r w:rsidRPr="59A5EBCE">
              <w:rPr>
                <w:color w:val="auto"/>
              </w:rPr>
              <w:t xml:space="preserve"> </w:t>
            </w:r>
          </w:p>
          <w:p w14:paraId="1415E3CE" w14:textId="1A8CF4CE" w:rsidR="59A5EBCE" w:rsidRDefault="59A5EBCE" w:rsidP="59A5EBCE">
            <w:pPr>
              <w:pStyle w:val="Address"/>
            </w:pPr>
            <w:r w:rsidRPr="59A5EBCE">
              <w:rPr>
                <w:color w:val="auto"/>
              </w:rPr>
              <w:t xml:space="preserve">    free(temp);</w:t>
            </w:r>
          </w:p>
          <w:p w14:paraId="09A42967" w14:textId="27DBEAF1" w:rsidR="59A5EBCE" w:rsidRDefault="59A5EBCE" w:rsidP="59A5EBCE">
            <w:pPr>
              <w:pStyle w:val="Address"/>
            </w:pPr>
            <w:r w:rsidRPr="59A5EBCE">
              <w:rPr>
                <w:color w:val="auto"/>
              </w:rPr>
              <w:t>}</w:t>
            </w:r>
          </w:p>
          <w:p w14:paraId="227415B0" w14:textId="64DAEBE9" w:rsidR="59A5EBCE" w:rsidRDefault="59A5EBCE" w:rsidP="59A5EBCE">
            <w:pPr>
              <w:pStyle w:val="Address"/>
              <w:rPr>
                <w:color w:val="auto"/>
              </w:rPr>
            </w:pPr>
          </w:p>
          <w:p w14:paraId="137173DE" w14:textId="7CE7ADFD" w:rsidR="7F30E1E4" w:rsidRDefault="7F30E1E4" w:rsidP="37FE5149">
            <w:pPr>
              <w:ind w:left="1440"/>
              <w:rPr>
                <w:color w:val="000000" w:themeColor="text1"/>
              </w:rPr>
            </w:pPr>
          </w:p>
        </w:tc>
      </w:tr>
      <w:tr w:rsidR="7F30E1E4" w14:paraId="64718552" w14:textId="77777777" w:rsidTr="51628AD0">
        <w:trPr>
          <w:trHeight w:val="300"/>
        </w:trPr>
        <w:tc>
          <w:tcPr>
            <w:tcW w:w="4680" w:type="dxa"/>
          </w:tcPr>
          <w:p w14:paraId="089AEB02" w14:textId="190F7A4C" w:rsidR="7F30E1E4" w:rsidRDefault="7F6DA283" w:rsidP="7F6DA283">
            <w:pPr>
              <w:pStyle w:val="Address"/>
              <w:rPr>
                <w:rFonts w:ascii="Ubuntu Mono" w:eastAsia="Ubuntu Mono" w:hAnsi="Ubuntu Mono" w:cs="Ubuntu Mono"/>
                <w:color w:val="FFFFFF" w:themeColor="background1"/>
                <w:sz w:val="21"/>
                <w:szCs w:val="21"/>
              </w:rPr>
            </w:pPr>
            <w:r w:rsidRPr="40C57892">
              <w:rPr>
                <w:color w:val="auto"/>
              </w:rPr>
              <w:t>// Function to insert a node at the end of the doubly linked list</w:t>
            </w:r>
          </w:p>
          <w:p w14:paraId="7F239A5A" w14:textId="7721BF61" w:rsidR="7F30E1E4" w:rsidRDefault="7F6DA283" w:rsidP="7F6DA283">
            <w:pPr>
              <w:pStyle w:val="Address"/>
              <w:rPr>
                <w:color w:val="auto"/>
              </w:rPr>
            </w:pPr>
            <w:r w:rsidRPr="40C57892">
              <w:rPr>
                <w:color w:val="auto"/>
              </w:rPr>
              <w:t xml:space="preserve">void </w:t>
            </w:r>
            <w:proofErr w:type="spellStart"/>
            <w:r w:rsidRPr="40C57892">
              <w:rPr>
                <w:color w:val="auto"/>
              </w:rPr>
              <w:t>insertAtEnd</w:t>
            </w:r>
            <w:proofErr w:type="spellEnd"/>
            <w:r w:rsidRPr="40C57892">
              <w:rPr>
                <w:color w:val="auto"/>
              </w:rPr>
              <w:t>(struct Node** head, int data) {</w:t>
            </w:r>
          </w:p>
          <w:p w14:paraId="6651D503" w14:textId="54ADB67C" w:rsidR="7F30E1E4" w:rsidRDefault="7F6DA283" w:rsidP="7F6DA283">
            <w:pPr>
              <w:pStyle w:val="Address"/>
              <w:rPr>
                <w:color w:val="auto"/>
              </w:rPr>
            </w:pPr>
            <w:r w:rsidRPr="40C57892">
              <w:rPr>
                <w:color w:val="auto"/>
              </w:rPr>
              <w:t xml:space="preserve">    struct Node* </w:t>
            </w:r>
            <w:proofErr w:type="spellStart"/>
            <w:r w:rsidRPr="40C57892">
              <w:rPr>
                <w:color w:val="auto"/>
              </w:rPr>
              <w:t>newNode</w:t>
            </w:r>
            <w:proofErr w:type="spellEnd"/>
            <w:r w:rsidRPr="40C57892">
              <w:rPr>
                <w:color w:val="auto"/>
              </w:rPr>
              <w:t xml:space="preserve"> = </w:t>
            </w:r>
            <w:proofErr w:type="spellStart"/>
            <w:r w:rsidRPr="40C57892">
              <w:rPr>
                <w:color w:val="auto"/>
              </w:rPr>
              <w:t>createNode</w:t>
            </w:r>
            <w:proofErr w:type="spellEnd"/>
            <w:r w:rsidRPr="40C57892">
              <w:rPr>
                <w:color w:val="auto"/>
              </w:rPr>
              <w:t>(data);</w:t>
            </w:r>
          </w:p>
          <w:p w14:paraId="01E94B75" w14:textId="19090E5F" w:rsidR="7F30E1E4" w:rsidRDefault="7F6DA283" w:rsidP="7F6DA283">
            <w:pPr>
              <w:pStyle w:val="Address"/>
              <w:rPr>
                <w:color w:val="auto"/>
              </w:rPr>
            </w:pPr>
            <w:r w:rsidRPr="40C57892">
              <w:rPr>
                <w:color w:val="auto"/>
              </w:rPr>
              <w:t xml:space="preserve"> </w:t>
            </w:r>
          </w:p>
          <w:p w14:paraId="7A5D90B1" w14:textId="008CA6EB" w:rsidR="7F30E1E4" w:rsidRDefault="7F6DA283" w:rsidP="7F6DA283">
            <w:pPr>
              <w:pStyle w:val="Address"/>
              <w:rPr>
                <w:color w:val="auto"/>
              </w:rPr>
            </w:pPr>
            <w:r w:rsidRPr="40C57892">
              <w:rPr>
                <w:color w:val="auto"/>
              </w:rPr>
              <w:t xml:space="preserve">    if (*head == NULL) {</w:t>
            </w:r>
          </w:p>
          <w:p w14:paraId="30A22193" w14:textId="5FBB2B84" w:rsidR="7F30E1E4" w:rsidRDefault="7F6DA283" w:rsidP="7F6DA283">
            <w:pPr>
              <w:pStyle w:val="Address"/>
              <w:rPr>
                <w:color w:val="auto"/>
              </w:rPr>
            </w:pPr>
            <w:r w:rsidRPr="40C57892">
              <w:rPr>
                <w:color w:val="auto"/>
              </w:rPr>
              <w:t xml:space="preserve">        *head = </w:t>
            </w:r>
            <w:proofErr w:type="spellStart"/>
            <w:r w:rsidRPr="40C57892">
              <w:rPr>
                <w:color w:val="auto"/>
              </w:rPr>
              <w:t>newNode</w:t>
            </w:r>
            <w:proofErr w:type="spellEnd"/>
            <w:r w:rsidRPr="40C57892">
              <w:rPr>
                <w:color w:val="auto"/>
              </w:rPr>
              <w:t>;</w:t>
            </w:r>
          </w:p>
          <w:p w14:paraId="56FAC682" w14:textId="6E04D29D" w:rsidR="7F30E1E4" w:rsidRDefault="7F6DA283" w:rsidP="7F6DA283">
            <w:pPr>
              <w:pStyle w:val="Address"/>
              <w:rPr>
                <w:color w:val="auto"/>
              </w:rPr>
            </w:pPr>
            <w:r w:rsidRPr="40C57892">
              <w:rPr>
                <w:color w:val="auto"/>
              </w:rPr>
              <w:t xml:space="preserve">    } else {</w:t>
            </w:r>
          </w:p>
          <w:p w14:paraId="52BA75F7" w14:textId="35F162C3" w:rsidR="7F30E1E4" w:rsidRDefault="7F6DA283" w:rsidP="7F6DA283">
            <w:pPr>
              <w:pStyle w:val="Address"/>
              <w:rPr>
                <w:color w:val="auto"/>
              </w:rPr>
            </w:pPr>
            <w:r w:rsidRPr="40C57892">
              <w:rPr>
                <w:color w:val="auto"/>
              </w:rPr>
              <w:t xml:space="preserve">        struct Node* current = *head;</w:t>
            </w:r>
          </w:p>
          <w:p w14:paraId="7BADB451" w14:textId="25604F39" w:rsidR="7F30E1E4" w:rsidRDefault="7F6DA283" w:rsidP="7F6DA283">
            <w:pPr>
              <w:pStyle w:val="Address"/>
              <w:rPr>
                <w:color w:val="auto"/>
              </w:rPr>
            </w:pPr>
            <w:r w:rsidRPr="40C57892">
              <w:rPr>
                <w:color w:val="auto"/>
              </w:rPr>
              <w:t xml:space="preserve"> </w:t>
            </w:r>
          </w:p>
          <w:p w14:paraId="15B544F4" w14:textId="2A3462F3" w:rsidR="7F30E1E4" w:rsidRDefault="7F6DA283" w:rsidP="7F6DA283">
            <w:pPr>
              <w:pStyle w:val="Address"/>
              <w:rPr>
                <w:color w:val="auto"/>
              </w:rPr>
            </w:pPr>
            <w:r w:rsidRPr="40C57892">
              <w:rPr>
                <w:color w:val="auto"/>
              </w:rPr>
              <w:t xml:space="preserve">        while (current-&gt;next != NULL) {</w:t>
            </w:r>
          </w:p>
          <w:p w14:paraId="214489EB" w14:textId="6520EEF4" w:rsidR="7F30E1E4" w:rsidRDefault="7F6DA283" w:rsidP="7F6DA283">
            <w:pPr>
              <w:pStyle w:val="Address"/>
              <w:rPr>
                <w:color w:val="auto"/>
              </w:rPr>
            </w:pPr>
            <w:r w:rsidRPr="40C57892">
              <w:rPr>
                <w:color w:val="auto"/>
              </w:rPr>
              <w:t xml:space="preserve">            current = current-&gt;next;</w:t>
            </w:r>
          </w:p>
          <w:p w14:paraId="729C63E7" w14:textId="74754641" w:rsidR="7F30E1E4" w:rsidRDefault="7F6DA283" w:rsidP="7F6DA283">
            <w:pPr>
              <w:pStyle w:val="Address"/>
              <w:rPr>
                <w:color w:val="auto"/>
              </w:rPr>
            </w:pPr>
            <w:r w:rsidRPr="40C57892">
              <w:rPr>
                <w:color w:val="auto"/>
              </w:rPr>
              <w:t xml:space="preserve">        }</w:t>
            </w:r>
          </w:p>
          <w:p w14:paraId="190E8277" w14:textId="554B4063" w:rsidR="7F30E1E4" w:rsidRDefault="7F6DA283" w:rsidP="7F6DA283">
            <w:pPr>
              <w:pStyle w:val="Address"/>
              <w:rPr>
                <w:color w:val="auto"/>
              </w:rPr>
            </w:pPr>
            <w:r w:rsidRPr="40C57892">
              <w:rPr>
                <w:color w:val="auto"/>
              </w:rPr>
              <w:t xml:space="preserve"> </w:t>
            </w:r>
          </w:p>
          <w:p w14:paraId="63E19E32" w14:textId="4BC26CFF" w:rsidR="7F30E1E4" w:rsidRDefault="7F6DA283" w:rsidP="7F6DA283">
            <w:pPr>
              <w:pStyle w:val="Address"/>
              <w:rPr>
                <w:color w:val="auto"/>
              </w:rPr>
            </w:pPr>
            <w:r w:rsidRPr="40C57892">
              <w:rPr>
                <w:color w:val="auto"/>
              </w:rPr>
              <w:t xml:space="preserve">        current-&gt;next = </w:t>
            </w:r>
            <w:proofErr w:type="spellStart"/>
            <w:r w:rsidRPr="40C57892">
              <w:rPr>
                <w:color w:val="auto"/>
              </w:rPr>
              <w:t>newNode</w:t>
            </w:r>
            <w:proofErr w:type="spellEnd"/>
            <w:r w:rsidRPr="40C57892">
              <w:rPr>
                <w:color w:val="auto"/>
              </w:rPr>
              <w:t>;</w:t>
            </w:r>
          </w:p>
          <w:p w14:paraId="48A0D88B" w14:textId="47F37C3B" w:rsidR="7F30E1E4" w:rsidRDefault="7F6DA283" w:rsidP="7F6DA283">
            <w:pPr>
              <w:pStyle w:val="Address"/>
              <w:rPr>
                <w:color w:val="auto"/>
              </w:rPr>
            </w:pPr>
            <w:r w:rsidRPr="40C57892">
              <w:rPr>
                <w:color w:val="auto"/>
              </w:rPr>
              <w:t xml:space="preserve">        </w:t>
            </w:r>
            <w:proofErr w:type="spellStart"/>
            <w:r w:rsidRPr="40C57892">
              <w:rPr>
                <w:color w:val="auto"/>
              </w:rPr>
              <w:t>newNode</w:t>
            </w:r>
            <w:proofErr w:type="spellEnd"/>
            <w:r w:rsidRPr="40C57892">
              <w:rPr>
                <w:color w:val="auto"/>
              </w:rPr>
              <w:t>-&gt;</w:t>
            </w:r>
            <w:proofErr w:type="spellStart"/>
            <w:r w:rsidRPr="40C57892">
              <w:rPr>
                <w:color w:val="auto"/>
              </w:rPr>
              <w:t>prev</w:t>
            </w:r>
            <w:proofErr w:type="spellEnd"/>
            <w:r w:rsidRPr="40C57892">
              <w:rPr>
                <w:color w:val="auto"/>
              </w:rPr>
              <w:t xml:space="preserve"> = current;</w:t>
            </w:r>
          </w:p>
          <w:p w14:paraId="1ADB3EA4" w14:textId="2D2CBDEF" w:rsidR="7F30E1E4" w:rsidRDefault="7F6DA283" w:rsidP="7F6DA283">
            <w:pPr>
              <w:pStyle w:val="Address"/>
              <w:rPr>
                <w:color w:val="auto"/>
              </w:rPr>
            </w:pPr>
            <w:r w:rsidRPr="40C57892">
              <w:rPr>
                <w:color w:val="auto"/>
              </w:rPr>
              <w:t xml:space="preserve">    }</w:t>
            </w:r>
          </w:p>
          <w:p w14:paraId="720FD440" w14:textId="74EF79AE" w:rsidR="7F30E1E4" w:rsidRDefault="7F6DA283" w:rsidP="7F6DA283">
            <w:pPr>
              <w:pStyle w:val="Address"/>
              <w:rPr>
                <w:color w:val="auto"/>
              </w:rPr>
            </w:pPr>
            <w:r w:rsidRPr="40C57892">
              <w:rPr>
                <w:color w:val="auto"/>
              </w:rPr>
              <w:t>}</w:t>
            </w:r>
          </w:p>
          <w:p w14:paraId="762907F9" w14:textId="5D4F8800" w:rsidR="7F30E1E4" w:rsidRDefault="7F30E1E4" w:rsidP="7F6DA283">
            <w:pPr>
              <w:pStyle w:val="Address"/>
              <w:rPr>
                <w:color w:val="auto"/>
              </w:rPr>
            </w:pPr>
          </w:p>
        </w:tc>
        <w:tc>
          <w:tcPr>
            <w:tcW w:w="4680" w:type="dxa"/>
          </w:tcPr>
          <w:p w14:paraId="713373FF" w14:textId="2D6332E7" w:rsidR="17497C9D" w:rsidRDefault="17497C9D" w:rsidP="17497C9D">
            <w:pPr>
              <w:pStyle w:val="Address"/>
              <w:rPr>
                <w:color w:val="auto"/>
              </w:rPr>
            </w:pPr>
            <w:r w:rsidRPr="2731A6C6">
              <w:rPr>
                <w:color w:val="auto"/>
              </w:rPr>
              <w:t>// Function to insert a node at the end of the doubly linked list</w:t>
            </w:r>
          </w:p>
          <w:p w14:paraId="17A93A63" w14:textId="47094997" w:rsidR="17497C9D" w:rsidRDefault="17497C9D" w:rsidP="17497C9D">
            <w:pPr>
              <w:pStyle w:val="Address"/>
              <w:rPr>
                <w:color w:val="auto"/>
              </w:rPr>
            </w:pPr>
            <w:r w:rsidRPr="2731A6C6">
              <w:rPr>
                <w:color w:val="auto"/>
              </w:rPr>
              <w:t xml:space="preserve">void </w:t>
            </w:r>
            <w:proofErr w:type="spellStart"/>
            <w:r w:rsidRPr="2731A6C6">
              <w:rPr>
                <w:color w:val="auto"/>
              </w:rPr>
              <w:t>insertEnd</w:t>
            </w:r>
            <w:proofErr w:type="spellEnd"/>
            <w:r w:rsidRPr="2731A6C6">
              <w:rPr>
                <w:color w:val="auto"/>
              </w:rPr>
              <w:t>(struct Node** head, int data) {</w:t>
            </w:r>
          </w:p>
          <w:p w14:paraId="1FD6D502" w14:textId="33DC6080" w:rsidR="17497C9D" w:rsidRDefault="17497C9D" w:rsidP="17497C9D">
            <w:pPr>
              <w:pStyle w:val="Address"/>
              <w:rPr>
                <w:color w:val="auto"/>
              </w:rPr>
            </w:pPr>
            <w:r w:rsidRPr="2731A6C6">
              <w:rPr>
                <w:color w:val="auto"/>
              </w:rPr>
              <w:t xml:space="preserve">    struct Node* </w:t>
            </w:r>
            <w:proofErr w:type="spellStart"/>
            <w:r w:rsidRPr="2731A6C6">
              <w:rPr>
                <w:color w:val="auto"/>
              </w:rPr>
              <w:t>newNode</w:t>
            </w:r>
            <w:proofErr w:type="spellEnd"/>
            <w:r w:rsidRPr="2731A6C6">
              <w:rPr>
                <w:color w:val="auto"/>
              </w:rPr>
              <w:t xml:space="preserve"> = </w:t>
            </w:r>
            <w:proofErr w:type="spellStart"/>
            <w:r w:rsidRPr="2731A6C6">
              <w:rPr>
                <w:color w:val="auto"/>
              </w:rPr>
              <w:t>createNode</w:t>
            </w:r>
            <w:proofErr w:type="spellEnd"/>
            <w:r w:rsidRPr="2731A6C6">
              <w:rPr>
                <w:color w:val="auto"/>
              </w:rPr>
              <w:t>(data);</w:t>
            </w:r>
          </w:p>
          <w:p w14:paraId="1D51402D" w14:textId="13B7F509" w:rsidR="17497C9D" w:rsidRDefault="17497C9D" w:rsidP="17497C9D">
            <w:pPr>
              <w:pStyle w:val="Address"/>
              <w:rPr>
                <w:color w:val="auto"/>
              </w:rPr>
            </w:pPr>
            <w:r w:rsidRPr="2731A6C6">
              <w:rPr>
                <w:color w:val="auto"/>
              </w:rPr>
              <w:t xml:space="preserve"> </w:t>
            </w:r>
          </w:p>
          <w:p w14:paraId="79781173" w14:textId="38733616" w:rsidR="17497C9D" w:rsidRDefault="17497C9D" w:rsidP="17497C9D">
            <w:pPr>
              <w:pStyle w:val="Address"/>
              <w:rPr>
                <w:color w:val="auto"/>
              </w:rPr>
            </w:pPr>
            <w:r w:rsidRPr="2731A6C6">
              <w:rPr>
                <w:color w:val="auto"/>
              </w:rPr>
              <w:t xml:space="preserve">    if (*head == NULL) {</w:t>
            </w:r>
          </w:p>
          <w:p w14:paraId="420F5DD6" w14:textId="76A0955D" w:rsidR="17497C9D" w:rsidRDefault="17497C9D" w:rsidP="17497C9D">
            <w:pPr>
              <w:pStyle w:val="Address"/>
              <w:rPr>
                <w:color w:val="auto"/>
              </w:rPr>
            </w:pPr>
            <w:r w:rsidRPr="2731A6C6">
              <w:rPr>
                <w:color w:val="auto"/>
              </w:rPr>
              <w:t xml:space="preserve">        *head = </w:t>
            </w:r>
            <w:proofErr w:type="spellStart"/>
            <w:r w:rsidRPr="2731A6C6">
              <w:rPr>
                <w:color w:val="auto"/>
              </w:rPr>
              <w:t>newNode</w:t>
            </w:r>
            <w:proofErr w:type="spellEnd"/>
            <w:r w:rsidRPr="2731A6C6">
              <w:rPr>
                <w:color w:val="auto"/>
              </w:rPr>
              <w:t>;</w:t>
            </w:r>
          </w:p>
          <w:p w14:paraId="2114F166" w14:textId="2248C31F" w:rsidR="17497C9D" w:rsidRDefault="17497C9D" w:rsidP="17497C9D">
            <w:pPr>
              <w:pStyle w:val="Address"/>
              <w:rPr>
                <w:color w:val="auto"/>
              </w:rPr>
            </w:pPr>
            <w:r w:rsidRPr="2731A6C6">
              <w:rPr>
                <w:color w:val="auto"/>
              </w:rPr>
              <w:t xml:space="preserve">    } else {</w:t>
            </w:r>
          </w:p>
          <w:p w14:paraId="6C25B203" w14:textId="7FCC3F7F" w:rsidR="17497C9D" w:rsidRDefault="17497C9D" w:rsidP="17497C9D">
            <w:pPr>
              <w:pStyle w:val="Address"/>
              <w:rPr>
                <w:color w:val="auto"/>
              </w:rPr>
            </w:pPr>
            <w:r w:rsidRPr="2731A6C6">
              <w:rPr>
                <w:color w:val="auto"/>
              </w:rPr>
              <w:t xml:space="preserve">        struct Node* current = *head;</w:t>
            </w:r>
          </w:p>
          <w:p w14:paraId="1BF44088" w14:textId="0BE95ED2" w:rsidR="17497C9D" w:rsidRDefault="17497C9D" w:rsidP="17497C9D">
            <w:pPr>
              <w:pStyle w:val="Address"/>
              <w:rPr>
                <w:color w:val="auto"/>
              </w:rPr>
            </w:pPr>
            <w:r w:rsidRPr="2731A6C6">
              <w:rPr>
                <w:color w:val="auto"/>
              </w:rPr>
              <w:t xml:space="preserve"> </w:t>
            </w:r>
          </w:p>
          <w:p w14:paraId="7EB29F72" w14:textId="2332A9CD" w:rsidR="17497C9D" w:rsidRDefault="17497C9D" w:rsidP="17497C9D">
            <w:pPr>
              <w:pStyle w:val="Address"/>
              <w:rPr>
                <w:color w:val="auto"/>
              </w:rPr>
            </w:pPr>
            <w:r w:rsidRPr="2731A6C6">
              <w:rPr>
                <w:color w:val="auto"/>
              </w:rPr>
              <w:t xml:space="preserve">        while (current-&gt;next != NULL) {</w:t>
            </w:r>
          </w:p>
          <w:p w14:paraId="26C38D58" w14:textId="2FB0A26E" w:rsidR="17497C9D" w:rsidRDefault="17497C9D" w:rsidP="17497C9D">
            <w:pPr>
              <w:pStyle w:val="Address"/>
              <w:rPr>
                <w:color w:val="auto"/>
              </w:rPr>
            </w:pPr>
            <w:r w:rsidRPr="2731A6C6">
              <w:rPr>
                <w:color w:val="auto"/>
              </w:rPr>
              <w:t xml:space="preserve">            current = current-&gt;next;</w:t>
            </w:r>
          </w:p>
          <w:p w14:paraId="13AA5555" w14:textId="4FDBB55D" w:rsidR="17497C9D" w:rsidRDefault="17497C9D" w:rsidP="17497C9D">
            <w:pPr>
              <w:pStyle w:val="Address"/>
              <w:rPr>
                <w:color w:val="auto"/>
              </w:rPr>
            </w:pPr>
            <w:r w:rsidRPr="2731A6C6">
              <w:rPr>
                <w:color w:val="auto"/>
              </w:rPr>
              <w:t xml:space="preserve">        }</w:t>
            </w:r>
          </w:p>
          <w:p w14:paraId="2FD6C3C4" w14:textId="1A132295" w:rsidR="17497C9D" w:rsidRDefault="17497C9D" w:rsidP="17497C9D">
            <w:pPr>
              <w:pStyle w:val="Address"/>
              <w:rPr>
                <w:color w:val="auto"/>
              </w:rPr>
            </w:pPr>
            <w:r w:rsidRPr="2731A6C6">
              <w:rPr>
                <w:color w:val="auto"/>
              </w:rPr>
              <w:t xml:space="preserve"> </w:t>
            </w:r>
          </w:p>
          <w:p w14:paraId="017A9D81" w14:textId="06817480" w:rsidR="17497C9D" w:rsidRDefault="17497C9D" w:rsidP="17497C9D">
            <w:pPr>
              <w:pStyle w:val="Address"/>
              <w:rPr>
                <w:color w:val="auto"/>
              </w:rPr>
            </w:pPr>
            <w:r w:rsidRPr="2731A6C6">
              <w:rPr>
                <w:color w:val="auto"/>
              </w:rPr>
              <w:t xml:space="preserve">        current-&gt;next = </w:t>
            </w:r>
            <w:proofErr w:type="spellStart"/>
            <w:r w:rsidRPr="2731A6C6">
              <w:rPr>
                <w:color w:val="auto"/>
              </w:rPr>
              <w:t>newNode</w:t>
            </w:r>
            <w:proofErr w:type="spellEnd"/>
            <w:r w:rsidRPr="2731A6C6">
              <w:rPr>
                <w:color w:val="auto"/>
              </w:rPr>
              <w:t>;</w:t>
            </w:r>
          </w:p>
          <w:p w14:paraId="4ED37B17" w14:textId="289CFD42" w:rsidR="17497C9D" w:rsidRDefault="17497C9D" w:rsidP="17497C9D">
            <w:pPr>
              <w:pStyle w:val="Address"/>
              <w:rPr>
                <w:color w:val="auto"/>
              </w:rPr>
            </w:pPr>
            <w:r w:rsidRPr="2731A6C6">
              <w:rPr>
                <w:color w:val="auto"/>
              </w:rPr>
              <w:t xml:space="preserve">        </w:t>
            </w:r>
            <w:proofErr w:type="spellStart"/>
            <w:r w:rsidRPr="2731A6C6">
              <w:rPr>
                <w:color w:val="auto"/>
              </w:rPr>
              <w:t>newNode</w:t>
            </w:r>
            <w:proofErr w:type="spellEnd"/>
            <w:r w:rsidRPr="2731A6C6">
              <w:rPr>
                <w:color w:val="auto"/>
              </w:rPr>
              <w:t>-&gt;</w:t>
            </w:r>
            <w:proofErr w:type="spellStart"/>
            <w:r w:rsidRPr="2731A6C6">
              <w:rPr>
                <w:color w:val="auto"/>
              </w:rPr>
              <w:t>prev</w:t>
            </w:r>
            <w:proofErr w:type="spellEnd"/>
            <w:r w:rsidRPr="2731A6C6">
              <w:rPr>
                <w:color w:val="auto"/>
              </w:rPr>
              <w:t xml:space="preserve"> = current;</w:t>
            </w:r>
          </w:p>
          <w:p w14:paraId="7CA94E5F" w14:textId="4A77FBFC" w:rsidR="17497C9D" w:rsidRDefault="17497C9D" w:rsidP="17497C9D">
            <w:pPr>
              <w:pStyle w:val="Address"/>
              <w:rPr>
                <w:color w:val="auto"/>
              </w:rPr>
            </w:pPr>
            <w:r w:rsidRPr="2731A6C6">
              <w:rPr>
                <w:color w:val="auto"/>
              </w:rPr>
              <w:t xml:space="preserve">    }</w:t>
            </w:r>
          </w:p>
          <w:p w14:paraId="19864701" w14:textId="315517A1" w:rsidR="17497C9D" w:rsidRDefault="17497C9D" w:rsidP="17497C9D">
            <w:pPr>
              <w:pStyle w:val="Address"/>
              <w:rPr>
                <w:color w:val="auto"/>
              </w:rPr>
            </w:pPr>
            <w:r w:rsidRPr="2731A6C6">
              <w:rPr>
                <w:color w:val="auto"/>
              </w:rPr>
              <w:t>}</w:t>
            </w:r>
          </w:p>
          <w:p w14:paraId="002D50A1" w14:textId="7017D37C" w:rsidR="7F30E1E4" w:rsidRDefault="7F30E1E4" w:rsidP="7F30E1E4">
            <w:pPr>
              <w:rPr>
                <w:color w:val="000000" w:themeColor="text1"/>
                <w:sz w:val="52"/>
                <w:szCs w:val="52"/>
              </w:rPr>
            </w:pPr>
          </w:p>
        </w:tc>
      </w:tr>
      <w:tr w:rsidR="7F30E1E4" w14:paraId="212D4C00" w14:textId="77777777" w:rsidTr="51628AD0">
        <w:trPr>
          <w:trHeight w:val="5580"/>
        </w:trPr>
        <w:tc>
          <w:tcPr>
            <w:tcW w:w="4680" w:type="dxa"/>
          </w:tcPr>
          <w:p w14:paraId="5AE031E4" w14:textId="5F891439" w:rsidR="32ECD9A3" w:rsidRDefault="32ECD9A3" w:rsidP="32ECD9A3">
            <w:pPr>
              <w:pStyle w:val="Address"/>
              <w:rPr>
                <w:color w:val="auto"/>
              </w:rPr>
            </w:pPr>
            <w:r w:rsidRPr="0B4FDE96">
              <w:rPr>
                <w:color w:val="auto"/>
              </w:rPr>
              <w:lastRenderedPageBreak/>
              <w:t>// Function to insert a node at a specific position in the doubly linked list</w:t>
            </w:r>
          </w:p>
          <w:p w14:paraId="08C1EF00" w14:textId="6AD1F9E3" w:rsidR="32ECD9A3" w:rsidRDefault="32ECD9A3" w:rsidP="32ECD9A3">
            <w:pPr>
              <w:pStyle w:val="Address"/>
              <w:rPr>
                <w:color w:val="auto"/>
              </w:rPr>
            </w:pPr>
            <w:r w:rsidRPr="0B4FDE96">
              <w:rPr>
                <w:color w:val="auto"/>
              </w:rPr>
              <w:t xml:space="preserve">void </w:t>
            </w:r>
            <w:proofErr w:type="spellStart"/>
            <w:r w:rsidRPr="0B4FDE96">
              <w:rPr>
                <w:color w:val="auto"/>
              </w:rPr>
              <w:t>insertAtPosition</w:t>
            </w:r>
            <w:proofErr w:type="spellEnd"/>
            <w:r w:rsidRPr="0B4FDE96">
              <w:rPr>
                <w:color w:val="auto"/>
              </w:rPr>
              <w:t>(struct Node** head, int data, int position) {</w:t>
            </w:r>
          </w:p>
          <w:p w14:paraId="276E57C1" w14:textId="1FF68156" w:rsidR="32ECD9A3" w:rsidRDefault="32ECD9A3" w:rsidP="32ECD9A3">
            <w:pPr>
              <w:pStyle w:val="Address"/>
              <w:rPr>
                <w:color w:val="auto"/>
              </w:rPr>
            </w:pPr>
            <w:r w:rsidRPr="0B4FDE96">
              <w:rPr>
                <w:color w:val="auto"/>
              </w:rPr>
              <w:t xml:space="preserve">    if (position &lt; 0) {</w:t>
            </w:r>
          </w:p>
          <w:p w14:paraId="15DE187F" w14:textId="55FBD942" w:rsidR="32ECD9A3" w:rsidRDefault="32ECD9A3" w:rsidP="32ECD9A3">
            <w:pPr>
              <w:pStyle w:val="Address"/>
              <w:rPr>
                <w:color w:val="auto"/>
              </w:rPr>
            </w:pPr>
            <w:r w:rsidRPr="0B4FDE96">
              <w:rPr>
                <w:color w:val="auto"/>
              </w:rPr>
              <w:t xml:space="preserve">        </w:t>
            </w:r>
            <w:proofErr w:type="spellStart"/>
            <w:r w:rsidRPr="0B4FDE96">
              <w:rPr>
                <w:color w:val="auto"/>
              </w:rPr>
              <w:t>printf</w:t>
            </w:r>
            <w:proofErr w:type="spellEnd"/>
            <w:r w:rsidRPr="0B4FDE96">
              <w:rPr>
                <w:color w:val="auto"/>
              </w:rPr>
              <w:t>("Invalid position. Insertion not possible.\n");</w:t>
            </w:r>
          </w:p>
          <w:p w14:paraId="65CA164B" w14:textId="14042ABC" w:rsidR="32ECD9A3" w:rsidRDefault="32ECD9A3" w:rsidP="32ECD9A3">
            <w:pPr>
              <w:pStyle w:val="Address"/>
              <w:rPr>
                <w:color w:val="auto"/>
              </w:rPr>
            </w:pPr>
            <w:r w:rsidRPr="0B4FDE96">
              <w:rPr>
                <w:color w:val="auto"/>
              </w:rPr>
              <w:t xml:space="preserve">        return;</w:t>
            </w:r>
          </w:p>
          <w:p w14:paraId="63381A90" w14:textId="6DF09B58" w:rsidR="32ECD9A3" w:rsidRDefault="32ECD9A3" w:rsidP="32ECD9A3">
            <w:pPr>
              <w:pStyle w:val="Address"/>
              <w:rPr>
                <w:color w:val="auto"/>
              </w:rPr>
            </w:pPr>
            <w:r w:rsidRPr="0B4FDE96">
              <w:rPr>
                <w:color w:val="auto"/>
              </w:rPr>
              <w:t xml:space="preserve">    }</w:t>
            </w:r>
          </w:p>
          <w:p w14:paraId="30912D58" w14:textId="1A0800C8" w:rsidR="32ECD9A3" w:rsidRDefault="32ECD9A3" w:rsidP="32ECD9A3">
            <w:pPr>
              <w:pStyle w:val="Address"/>
              <w:rPr>
                <w:color w:val="auto"/>
              </w:rPr>
            </w:pPr>
            <w:r w:rsidRPr="0B4FDE96">
              <w:rPr>
                <w:color w:val="auto"/>
              </w:rPr>
              <w:t xml:space="preserve">    struct Node* </w:t>
            </w:r>
            <w:proofErr w:type="spellStart"/>
            <w:r w:rsidRPr="0B4FDE96">
              <w:rPr>
                <w:color w:val="auto"/>
              </w:rPr>
              <w:t>newNode</w:t>
            </w:r>
            <w:proofErr w:type="spellEnd"/>
            <w:r w:rsidRPr="0B4FDE96">
              <w:rPr>
                <w:color w:val="auto"/>
              </w:rPr>
              <w:t xml:space="preserve"> = </w:t>
            </w:r>
            <w:proofErr w:type="spellStart"/>
            <w:r w:rsidRPr="0B4FDE96">
              <w:rPr>
                <w:color w:val="auto"/>
              </w:rPr>
              <w:t>createNode</w:t>
            </w:r>
            <w:proofErr w:type="spellEnd"/>
            <w:r w:rsidRPr="0B4FDE96">
              <w:rPr>
                <w:color w:val="auto"/>
              </w:rPr>
              <w:t>(data);</w:t>
            </w:r>
          </w:p>
          <w:p w14:paraId="423EBB80" w14:textId="2163DCAD" w:rsidR="32ECD9A3" w:rsidRDefault="32ECD9A3" w:rsidP="32ECD9A3">
            <w:pPr>
              <w:pStyle w:val="Address"/>
              <w:rPr>
                <w:color w:val="auto"/>
              </w:rPr>
            </w:pPr>
            <w:r w:rsidRPr="0B4FDE96">
              <w:rPr>
                <w:color w:val="auto"/>
              </w:rPr>
              <w:t xml:space="preserve">    if (position == 0) {</w:t>
            </w:r>
          </w:p>
          <w:p w14:paraId="4D437B61" w14:textId="719AFE95" w:rsidR="32ECD9A3" w:rsidRDefault="32ECD9A3" w:rsidP="32ECD9A3">
            <w:pPr>
              <w:pStyle w:val="Address"/>
              <w:rPr>
                <w:color w:val="auto"/>
              </w:rPr>
            </w:pPr>
            <w:r w:rsidRPr="0B4FDE96">
              <w:rPr>
                <w:color w:val="auto"/>
              </w:rPr>
              <w:t xml:space="preserve">        if (*head != NULL) {</w:t>
            </w:r>
          </w:p>
          <w:p w14:paraId="10FC25FB" w14:textId="5615400E" w:rsidR="32ECD9A3" w:rsidRDefault="32ECD9A3" w:rsidP="32ECD9A3">
            <w:pPr>
              <w:pStyle w:val="Address"/>
              <w:rPr>
                <w:color w:val="auto"/>
              </w:rPr>
            </w:pPr>
            <w:r w:rsidRPr="0B4FDE96">
              <w:rPr>
                <w:color w:val="auto"/>
              </w:rPr>
              <w:t xml:space="preserve">            </w:t>
            </w:r>
            <w:proofErr w:type="spellStart"/>
            <w:r w:rsidRPr="0B4FDE96">
              <w:rPr>
                <w:color w:val="auto"/>
              </w:rPr>
              <w:t>newNode</w:t>
            </w:r>
            <w:proofErr w:type="spellEnd"/>
            <w:r w:rsidRPr="0B4FDE96">
              <w:rPr>
                <w:color w:val="auto"/>
              </w:rPr>
              <w:t>-&gt;next = *head;</w:t>
            </w:r>
          </w:p>
          <w:p w14:paraId="308E088C" w14:textId="44F842C7" w:rsidR="32ECD9A3" w:rsidRDefault="32ECD9A3" w:rsidP="32ECD9A3">
            <w:pPr>
              <w:pStyle w:val="Address"/>
              <w:rPr>
                <w:color w:val="auto"/>
              </w:rPr>
            </w:pPr>
            <w:r w:rsidRPr="0B4FDE96">
              <w:rPr>
                <w:color w:val="auto"/>
              </w:rPr>
              <w:t xml:space="preserve">            (*head)-&gt;</w:t>
            </w:r>
            <w:proofErr w:type="spellStart"/>
            <w:r w:rsidRPr="0B4FDE96">
              <w:rPr>
                <w:color w:val="auto"/>
              </w:rPr>
              <w:t>prev</w:t>
            </w:r>
            <w:proofErr w:type="spellEnd"/>
            <w:r w:rsidRPr="0B4FDE96">
              <w:rPr>
                <w:color w:val="auto"/>
              </w:rPr>
              <w:t xml:space="preserve"> = </w:t>
            </w:r>
            <w:proofErr w:type="spellStart"/>
            <w:r w:rsidRPr="0B4FDE96">
              <w:rPr>
                <w:color w:val="auto"/>
              </w:rPr>
              <w:t>newNode</w:t>
            </w:r>
            <w:proofErr w:type="spellEnd"/>
            <w:r w:rsidRPr="0B4FDE96">
              <w:rPr>
                <w:color w:val="auto"/>
              </w:rPr>
              <w:t>;</w:t>
            </w:r>
          </w:p>
          <w:p w14:paraId="313B0941" w14:textId="15E0AD0E" w:rsidR="32ECD9A3" w:rsidRDefault="32ECD9A3" w:rsidP="32ECD9A3">
            <w:pPr>
              <w:pStyle w:val="Address"/>
              <w:rPr>
                <w:color w:val="auto"/>
              </w:rPr>
            </w:pPr>
            <w:r w:rsidRPr="0B4FDE96">
              <w:rPr>
                <w:color w:val="auto"/>
              </w:rPr>
              <w:t xml:space="preserve">        }</w:t>
            </w:r>
          </w:p>
          <w:p w14:paraId="434B1463" w14:textId="0BE54BB6" w:rsidR="32ECD9A3" w:rsidRDefault="32ECD9A3" w:rsidP="32ECD9A3">
            <w:pPr>
              <w:pStyle w:val="Address"/>
              <w:rPr>
                <w:color w:val="auto"/>
              </w:rPr>
            </w:pPr>
            <w:r w:rsidRPr="0B4FDE96">
              <w:rPr>
                <w:color w:val="auto"/>
              </w:rPr>
              <w:t xml:space="preserve">        *head = </w:t>
            </w:r>
            <w:proofErr w:type="spellStart"/>
            <w:r w:rsidRPr="0B4FDE96">
              <w:rPr>
                <w:color w:val="auto"/>
              </w:rPr>
              <w:t>newNode</w:t>
            </w:r>
            <w:proofErr w:type="spellEnd"/>
            <w:r w:rsidRPr="0B4FDE96">
              <w:rPr>
                <w:color w:val="auto"/>
              </w:rPr>
              <w:t>;</w:t>
            </w:r>
          </w:p>
          <w:p w14:paraId="1BC8921C" w14:textId="2E562461" w:rsidR="32ECD9A3" w:rsidRDefault="32ECD9A3" w:rsidP="32ECD9A3">
            <w:pPr>
              <w:pStyle w:val="Address"/>
              <w:rPr>
                <w:color w:val="auto"/>
              </w:rPr>
            </w:pPr>
            <w:r w:rsidRPr="0B4FDE96">
              <w:rPr>
                <w:color w:val="auto"/>
              </w:rPr>
              <w:t xml:space="preserve">        return;</w:t>
            </w:r>
          </w:p>
          <w:p w14:paraId="62DA006B" w14:textId="195CF97A" w:rsidR="32ECD9A3" w:rsidRDefault="32ECD9A3" w:rsidP="32ECD9A3">
            <w:pPr>
              <w:pStyle w:val="Address"/>
              <w:rPr>
                <w:color w:val="auto"/>
              </w:rPr>
            </w:pPr>
            <w:r w:rsidRPr="0B4FDE96">
              <w:rPr>
                <w:color w:val="auto"/>
              </w:rPr>
              <w:t xml:space="preserve">    }</w:t>
            </w:r>
          </w:p>
          <w:p w14:paraId="4110B784" w14:textId="76DC3683" w:rsidR="32ECD9A3" w:rsidRDefault="32ECD9A3" w:rsidP="32ECD9A3">
            <w:pPr>
              <w:pStyle w:val="Address"/>
              <w:rPr>
                <w:color w:val="auto"/>
              </w:rPr>
            </w:pPr>
            <w:r w:rsidRPr="0B4FDE96">
              <w:rPr>
                <w:color w:val="auto"/>
              </w:rPr>
              <w:t xml:space="preserve">    struct Node* current = *head;</w:t>
            </w:r>
          </w:p>
          <w:p w14:paraId="4497475F" w14:textId="50FCC37F" w:rsidR="32ECD9A3" w:rsidRDefault="32ECD9A3" w:rsidP="32ECD9A3">
            <w:pPr>
              <w:pStyle w:val="Address"/>
              <w:rPr>
                <w:color w:val="auto"/>
              </w:rPr>
            </w:pPr>
            <w:r w:rsidRPr="0B4FDE96">
              <w:rPr>
                <w:color w:val="auto"/>
              </w:rPr>
              <w:t xml:space="preserve">    int count = 0;</w:t>
            </w:r>
          </w:p>
          <w:p w14:paraId="76CEBD71" w14:textId="6E288B90" w:rsidR="32ECD9A3" w:rsidRDefault="32ECD9A3" w:rsidP="32ECD9A3">
            <w:pPr>
              <w:pStyle w:val="Address"/>
              <w:rPr>
                <w:color w:val="auto"/>
              </w:rPr>
            </w:pPr>
            <w:r w:rsidRPr="0B4FDE96">
              <w:rPr>
                <w:color w:val="auto"/>
              </w:rPr>
              <w:t xml:space="preserve">    while (count &lt; position - 1 &amp;&amp; current != NULL) {</w:t>
            </w:r>
          </w:p>
          <w:p w14:paraId="4A4AD50C" w14:textId="397D970F" w:rsidR="32ECD9A3" w:rsidRDefault="32ECD9A3" w:rsidP="32ECD9A3">
            <w:pPr>
              <w:pStyle w:val="Address"/>
              <w:rPr>
                <w:color w:val="auto"/>
              </w:rPr>
            </w:pPr>
            <w:r w:rsidRPr="0B4FDE96">
              <w:rPr>
                <w:color w:val="auto"/>
              </w:rPr>
              <w:t xml:space="preserve">        current = current-&gt;next;</w:t>
            </w:r>
          </w:p>
          <w:p w14:paraId="00D1096E" w14:textId="361E46C3" w:rsidR="32ECD9A3" w:rsidRDefault="32ECD9A3" w:rsidP="32ECD9A3">
            <w:pPr>
              <w:pStyle w:val="Address"/>
              <w:rPr>
                <w:color w:val="auto"/>
              </w:rPr>
            </w:pPr>
            <w:r w:rsidRPr="0B4FDE96">
              <w:rPr>
                <w:color w:val="auto"/>
              </w:rPr>
              <w:t xml:space="preserve">        count++;</w:t>
            </w:r>
          </w:p>
          <w:p w14:paraId="43E9A9E6" w14:textId="5A22F3AA" w:rsidR="32ECD9A3" w:rsidRDefault="32ECD9A3" w:rsidP="32ECD9A3">
            <w:pPr>
              <w:pStyle w:val="Address"/>
              <w:rPr>
                <w:color w:val="auto"/>
              </w:rPr>
            </w:pPr>
            <w:r w:rsidRPr="0B4FDE96">
              <w:rPr>
                <w:color w:val="auto"/>
              </w:rPr>
              <w:t xml:space="preserve">    }</w:t>
            </w:r>
          </w:p>
          <w:p w14:paraId="27C29A0B" w14:textId="6C539101" w:rsidR="32ECD9A3" w:rsidRDefault="32ECD9A3" w:rsidP="32ECD9A3">
            <w:pPr>
              <w:pStyle w:val="Address"/>
              <w:rPr>
                <w:color w:val="auto"/>
              </w:rPr>
            </w:pPr>
            <w:r w:rsidRPr="0B4FDE96">
              <w:rPr>
                <w:color w:val="auto"/>
              </w:rPr>
              <w:t xml:space="preserve">    if (current == NULL) {</w:t>
            </w:r>
          </w:p>
          <w:p w14:paraId="72262357" w14:textId="019B5E70" w:rsidR="32ECD9A3" w:rsidRDefault="32ECD9A3" w:rsidP="32ECD9A3">
            <w:pPr>
              <w:pStyle w:val="Address"/>
              <w:rPr>
                <w:color w:val="auto"/>
              </w:rPr>
            </w:pPr>
            <w:r w:rsidRPr="0B4FDE96">
              <w:rPr>
                <w:color w:val="auto"/>
              </w:rPr>
              <w:t xml:space="preserve">        </w:t>
            </w:r>
            <w:proofErr w:type="spellStart"/>
            <w:r w:rsidRPr="0B4FDE96">
              <w:rPr>
                <w:color w:val="auto"/>
              </w:rPr>
              <w:t>printf</w:t>
            </w:r>
            <w:proofErr w:type="spellEnd"/>
            <w:r w:rsidRPr="0B4FDE96">
              <w:rPr>
                <w:color w:val="auto"/>
              </w:rPr>
              <w:t>("Position is out of range. Insertion not possible.\n");</w:t>
            </w:r>
          </w:p>
          <w:p w14:paraId="570D96D1" w14:textId="6FA36504" w:rsidR="32ECD9A3" w:rsidRDefault="32ECD9A3" w:rsidP="32ECD9A3">
            <w:pPr>
              <w:pStyle w:val="Address"/>
              <w:rPr>
                <w:color w:val="auto"/>
              </w:rPr>
            </w:pPr>
            <w:r w:rsidRPr="0B4FDE96">
              <w:rPr>
                <w:color w:val="auto"/>
              </w:rPr>
              <w:t xml:space="preserve">        return;</w:t>
            </w:r>
          </w:p>
          <w:p w14:paraId="0E7C665C" w14:textId="2143209F" w:rsidR="32ECD9A3" w:rsidRDefault="32ECD9A3" w:rsidP="32ECD9A3">
            <w:pPr>
              <w:pStyle w:val="Address"/>
              <w:rPr>
                <w:color w:val="auto"/>
              </w:rPr>
            </w:pPr>
            <w:r w:rsidRPr="0B4FDE96">
              <w:rPr>
                <w:color w:val="auto"/>
              </w:rPr>
              <w:t xml:space="preserve">    }</w:t>
            </w:r>
          </w:p>
          <w:p w14:paraId="62AA8E14" w14:textId="40DA0E1C" w:rsidR="32ECD9A3" w:rsidRDefault="32ECD9A3" w:rsidP="32ECD9A3">
            <w:pPr>
              <w:pStyle w:val="Address"/>
              <w:rPr>
                <w:color w:val="auto"/>
              </w:rPr>
            </w:pPr>
            <w:r w:rsidRPr="0B4FDE96">
              <w:rPr>
                <w:color w:val="auto"/>
              </w:rPr>
              <w:t xml:space="preserve">    </w:t>
            </w:r>
            <w:proofErr w:type="spellStart"/>
            <w:r w:rsidRPr="0B4FDE96">
              <w:rPr>
                <w:color w:val="auto"/>
              </w:rPr>
              <w:t>newNode</w:t>
            </w:r>
            <w:proofErr w:type="spellEnd"/>
            <w:r w:rsidRPr="0B4FDE96">
              <w:rPr>
                <w:color w:val="auto"/>
              </w:rPr>
              <w:t>-&gt;next = current-&gt;next;</w:t>
            </w:r>
          </w:p>
          <w:p w14:paraId="0B7AA434" w14:textId="6E31A81F" w:rsidR="32ECD9A3" w:rsidRDefault="32ECD9A3" w:rsidP="32ECD9A3">
            <w:pPr>
              <w:pStyle w:val="Address"/>
              <w:rPr>
                <w:color w:val="auto"/>
              </w:rPr>
            </w:pPr>
            <w:r w:rsidRPr="0B4FDE96">
              <w:rPr>
                <w:color w:val="auto"/>
              </w:rPr>
              <w:t xml:space="preserve">    </w:t>
            </w:r>
            <w:proofErr w:type="spellStart"/>
            <w:r w:rsidRPr="0B4FDE96">
              <w:rPr>
                <w:color w:val="auto"/>
              </w:rPr>
              <w:t>newNode</w:t>
            </w:r>
            <w:proofErr w:type="spellEnd"/>
            <w:r w:rsidRPr="0B4FDE96">
              <w:rPr>
                <w:color w:val="auto"/>
              </w:rPr>
              <w:t>-&gt;</w:t>
            </w:r>
            <w:proofErr w:type="spellStart"/>
            <w:r w:rsidRPr="0B4FDE96">
              <w:rPr>
                <w:color w:val="auto"/>
              </w:rPr>
              <w:t>prev</w:t>
            </w:r>
            <w:proofErr w:type="spellEnd"/>
            <w:r w:rsidRPr="0B4FDE96">
              <w:rPr>
                <w:color w:val="auto"/>
              </w:rPr>
              <w:t xml:space="preserve"> = current;</w:t>
            </w:r>
          </w:p>
          <w:p w14:paraId="4440076C" w14:textId="6824058D" w:rsidR="32ECD9A3" w:rsidRDefault="32ECD9A3" w:rsidP="32ECD9A3">
            <w:pPr>
              <w:pStyle w:val="Address"/>
              <w:rPr>
                <w:color w:val="auto"/>
              </w:rPr>
            </w:pPr>
            <w:r w:rsidRPr="0B4FDE96">
              <w:rPr>
                <w:color w:val="auto"/>
              </w:rPr>
              <w:t xml:space="preserve">    current-&gt;next = </w:t>
            </w:r>
            <w:proofErr w:type="spellStart"/>
            <w:r w:rsidRPr="0B4FDE96">
              <w:rPr>
                <w:color w:val="auto"/>
              </w:rPr>
              <w:t>newNode</w:t>
            </w:r>
            <w:proofErr w:type="spellEnd"/>
            <w:r w:rsidRPr="0B4FDE96">
              <w:rPr>
                <w:color w:val="auto"/>
              </w:rPr>
              <w:t>;</w:t>
            </w:r>
          </w:p>
          <w:p w14:paraId="508FA510" w14:textId="0D0EEC17" w:rsidR="32ECD9A3" w:rsidRDefault="32ECD9A3" w:rsidP="32ECD9A3">
            <w:pPr>
              <w:pStyle w:val="Address"/>
              <w:rPr>
                <w:color w:val="auto"/>
              </w:rPr>
            </w:pPr>
            <w:r w:rsidRPr="0B4FDE96">
              <w:rPr>
                <w:color w:val="auto"/>
              </w:rPr>
              <w:t xml:space="preserve">    if (</w:t>
            </w:r>
            <w:proofErr w:type="spellStart"/>
            <w:r w:rsidRPr="0B4FDE96">
              <w:rPr>
                <w:color w:val="auto"/>
              </w:rPr>
              <w:t>newNode</w:t>
            </w:r>
            <w:proofErr w:type="spellEnd"/>
            <w:r w:rsidRPr="0B4FDE96">
              <w:rPr>
                <w:color w:val="auto"/>
              </w:rPr>
              <w:t>-&gt;next != NULL) {</w:t>
            </w:r>
          </w:p>
          <w:p w14:paraId="1610F3F1" w14:textId="2814139B" w:rsidR="32ECD9A3" w:rsidRDefault="32ECD9A3" w:rsidP="32ECD9A3">
            <w:pPr>
              <w:pStyle w:val="Address"/>
              <w:rPr>
                <w:color w:val="auto"/>
              </w:rPr>
            </w:pPr>
            <w:r w:rsidRPr="0B4FDE96">
              <w:rPr>
                <w:color w:val="auto"/>
              </w:rPr>
              <w:t xml:space="preserve">        </w:t>
            </w:r>
            <w:proofErr w:type="spellStart"/>
            <w:r w:rsidRPr="0B4FDE96">
              <w:rPr>
                <w:color w:val="auto"/>
              </w:rPr>
              <w:t>newNode</w:t>
            </w:r>
            <w:proofErr w:type="spellEnd"/>
            <w:r w:rsidRPr="0B4FDE96">
              <w:rPr>
                <w:color w:val="auto"/>
              </w:rPr>
              <w:t>-&gt;next-&gt;</w:t>
            </w:r>
            <w:proofErr w:type="spellStart"/>
            <w:r w:rsidRPr="0B4FDE96">
              <w:rPr>
                <w:color w:val="auto"/>
              </w:rPr>
              <w:t>prev</w:t>
            </w:r>
            <w:proofErr w:type="spellEnd"/>
            <w:r w:rsidRPr="0B4FDE96">
              <w:rPr>
                <w:color w:val="auto"/>
              </w:rPr>
              <w:t xml:space="preserve"> = </w:t>
            </w:r>
            <w:proofErr w:type="spellStart"/>
            <w:r w:rsidRPr="0B4FDE96">
              <w:rPr>
                <w:color w:val="auto"/>
              </w:rPr>
              <w:t>newNode</w:t>
            </w:r>
            <w:proofErr w:type="spellEnd"/>
            <w:r w:rsidRPr="0B4FDE96">
              <w:rPr>
                <w:color w:val="auto"/>
              </w:rPr>
              <w:t>;</w:t>
            </w:r>
          </w:p>
          <w:p w14:paraId="5FCCDA89" w14:textId="7FDD87B5" w:rsidR="32ECD9A3" w:rsidRDefault="32ECD9A3" w:rsidP="32ECD9A3">
            <w:pPr>
              <w:pStyle w:val="Address"/>
              <w:rPr>
                <w:color w:val="auto"/>
              </w:rPr>
            </w:pPr>
            <w:r w:rsidRPr="0B4FDE96">
              <w:rPr>
                <w:color w:val="auto"/>
              </w:rPr>
              <w:t xml:space="preserve">    }</w:t>
            </w:r>
          </w:p>
          <w:p w14:paraId="59987732" w14:textId="4923583E" w:rsidR="32ECD9A3" w:rsidRDefault="32ECD9A3" w:rsidP="32ECD9A3">
            <w:pPr>
              <w:pStyle w:val="Address"/>
              <w:rPr>
                <w:color w:val="auto"/>
              </w:rPr>
            </w:pPr>
            <w:r w:rsidRPr="0B4FDE96">
              <w:rPr>
                <w:color w:val="auto"/>
              </w:rPr>
              <w:t>}</w:t>
            </w:r>
          </w:p>
          <w:p w14:paraId="200BA5A5" w14:textId="4270BBE9" w:rsidR="32ECD9A3" w:rsidRDefault="32ECD9A3" w:rsidP="32ECD9A3">
            <w:pPr>
              <w:pStyle w:val="Address"/>
              <w:rPr>
                <w:color w:val="auto"/>
              </w:rPr>
            </w:pPr>
          </w:p>
          <w:p w14:paraId="7329150A" w14:textId="002FAA65" w:rsidR="7F30E1E4" w:rsidRDefault="7F30E1E4" w:rsidP="7F30E1E4">
            <w:pPr>
              <w:rPr>
                <w:color w:val="000000" w:themeColor="text1"/>
                <w:sz w:val="52"/>
                <w:szCs w:val="52"/>
              </w:rPr>
            </w:pPr>
          </w:p>
        </w:tc>
        <w:tc>
          <w:tcPr>
            <w:tcW w:w="4680" w:type="dxa"/>
          </w:tcPr>
          <w:p w14:paraId="69A7152D" w14:textId="64492838" w:rsidR="7BCDF314" w:rsidRDefault="7BCDF314" w:rsidP="7BCDF314">
            <w:pPr>
              <w:pStyle w:val="Date"/>
              <w:rPr>
                <w:color w:val="000000" w:themeColor="text1"/>
              </w:rPr>
            </w:pPr>
            <w:r>
              <w:t>/// Function to delete a node at a specific position in the doubly linked list</w:t>
            </w:r>
          </w:p>
          <w:p w14:paraId="484F9E1E" w14:textId="2CE2FA36" w:rsidR="7BCDF314" w:rsidRDefault="7BCDF314" w:rsidP="7BCDF314">
            <w:pPr>
              <w:pStyle w:val="Date"/>
            </w:pPr>
            <w:r>
              <w:t xml:space="preserve">void </w:t>
            </w:r>
            <w:proofErr w:type="spellStart"/>
            <w:r>
              <w:t>deleteAtPosition</w:t>
            </w:r>
            <w:proofErr w:type="spellEnd"/>
            <w:r>
              <w:t>(struct Node** head, int position) {</w:t>
            </w:r>
          </w:p>
          <w:p w14:paraId="0C49B894" w14:textId="41769814" w:rsidR="7BCDF314" w:rsidRDefault="7BCDF314" w:rsidP="7BCDF314">
            <w:pPr>
              <w:pStyle w:val="Date"/>
            </w:pPr>
            <w:r>
              <w:t xml:space="preserve">    if (*head == NULL) {</w:t>
            </w:r>
          </w:p>
          <w:p w14:paraId="623CA62E" w14:textId="51E3AD79" w:rsidR="7BCDF314" w:rsidRDefault="7BCDF314" w:rsidP="7BCDF314">
            <w:pPr>
              <w:pStyle w:val="Date"/>
            </w:pPr>
            <w:r>
              <w:t xml:space="preserve">        </w:t>
            </w:r>
            <w:proofErr w:type="spellStart"/>
            <w:r>
              <w:t>printf</w:t>
            </w:r>
            <w:proofErr w:type="spellEnd"/>
            <w:r>
              <w:t>("List is empty. Deletion not possible.\n");</w:t>
            </w:r>
          </w:p>
          <w:p w14:paraId="5254C192" w14:textId="0E72323E" w:rsidR="7BCDF314" w:rsidRDefault="7BCDF314" w:rsidP="7BCDF314">
            <w:pPr>
              <w:pStyle w:val="Date"/>
            </w:pPr>
            <w:r>
              <w:t xml:space="preserve">        return;</w:t>
            </w:r>
          </w:p>
          <w:p w14:paraId="08384903" w14:textId="31CA83DD" w:rsidR="7BCDF314" w:rsidRDefault="7BCDF314" w:rsidP="7BCDF314">
            <w:pPr>
              <w:pStyle w:val="Date"/>
            </w:pPr>
            <w:r>
              <w:t xml:space="preserve">    }</w:t>
            </w:r>
          </w:p>
          <w:p w14:paraId="03DC0185" w14:textId="1C322E47" w:rsidR="7BCDF314" w:rsidRDefault="7BCDF314" w:rsidP="7BCDF314">
            <w:pPr>
              <w:pStyle w:val="Date"/>
            </w:pPr>
            <w:r>
              <w:t xml:space="preserve">    struct Node* current = *head;</w:t>
            </w:r>
          </w:p>
          <w:p w14:paraId="3FE0C1EE" w14:textId="75F6B5B0" w:rsidR="7BCDF314" w:rsidRDefault="7BCDF314" w:rsidP="7BCDF314">
            <w:pPr>
              <w:pStyle w:val="Date"/>
            </w:pPr>
            <w:r>
              <w:t xml:space="preserve">    int count = 0;</w:t>
            </w:r>
          </w:p>
          <w:p w14:paraId="43D21C63" w14:textId="61E13510" w:rsidR="7BCDF314" w:rsidRDefault="7BCDF314" w:rsidP="7BCDF314">
            <w:pPr>
              <w:pStyle w:val="Date"/>
            </w:pPr>
            <w:r>
              <w:t xml:space="preserve">    while (current != NULL &amp;&amp; count &lt; position) {</w:t>
            </w:r>
          </w:p>
          <w:p w14:paraId="33D08A92" w14:textId="05E2B424" w:rsidR="7BCDF314" w:rsidRDefault="7BCDF314" w:rsidP="7BCDF314">
            <w:pPr>
              <w:pStyle w:val="Date"/>
            </w:pPr>
            <w:r>
              <w:t xml:space="preserve">        current = current-&gt;next;</w:t>
            </w:r>
          </w:p>
          <w:p w14:paraId="69F6416D" w14:textId="1B86ADFF" w:rsidR="7BCDF314" w:rsidRDefault="7BCDF314" w:rsidP="7BCDF314">
            <w:pPr>
              <w:pStyle w:val="Date"/>
            </w:pPr>
            <w:r>
              <w:t xml:space="preserve">        count++;</w:t>
            </w:r>
          </w:p>
          <w:p w14:paraId="0A3A4FD5" w14:textId="1AC7190A" w:rsidR="7BCDF314" w:rsidRDefault="7BCDF314" w:rsidP="7BCDF314">
            <w:pPr>
              <w:pStyle w:val="Date"/>
            </w:pPr>
            <w:r>
              <w:t xml:space="preserve">    if (current == NULL) {</w:t>
            </w:r>
          </w:p>
          <w:p w14:paraId="3A1E3738" w14:textId="2B9CD256" w:rsidR="7BCDF314" w:rsidRDefault="7BCDF314" w:rsidP="7BCDF314">
            <w:pPr>
              <w:pStyle w:val="Date"/>
            </w:pPr>
            <w:r>
              <w:t xml:space="preserve">      </w:t>
            </w:r>
            <w:proofErr w:type="spellStart"/>
            <w:r>
              <w:t>printf</w:t>
            </w:r>
            <w:proofErr w:type="spellEnd"/>
            <w:r>
              <w:t>("Position %d is out of range. Deletion not possible.\n", position);</w:t>
            </w:r>
          </w:p>
          <w:p w14:paraId="19DAA5DE" w14:textId="65D2FEA9" w:rsidR="7BCDF314" w:rsidRDefault="7BCDF314" w:rsidP="7BCDF314">
            <w:pPr>
              <w:pStyle w:val="Date"/>
            </w:pPr>
            <w:r>
              <w:t xml:space="preserve">        return;</w:t>
            </w:r>
          </w:p>
          <w:p w14:paraId="6B932CEA" w14:textId="35346FF7" w:rsidR="7BCDF314" w:rsidRDefault="7BCDF314" w:rsidP="7BCDF314">
            <w:pPr>
              <w:pStyle w:val="Date"/>
            </w:pPr>
            <w:r>
              <w:t xml:space="preserve">    }</w:t>
            </w:r>
          </w:p>
          <w:p w14:paraId="07E17D4F" w14:textId="32F7F5C4" w:rsidR="7BCDF314" w:rsidRDefault="7BCDF314" w:rsidP="7BCDF314">
            <w:pPr>
              <w:pStyle w:val="Date"/>
            </w:pPr>
            <w:r>
              <w:t xml:space="preserve">    if (current-&gt;</w:t>
            </w:r>
            <w:proofErr w:type="spellStart"/>
            <w:r>
              <w:t>prev</w:t>
            </w:r>
            <w:proofErr w:type="spellEnd"/>
            <w:r>
              <w:t xml:space="preserve"> != NULL) {</w:t>
            </w:r>
          </w:p>
          <w:p w14:paraId="13F73B6F" w14:textId="2846385F" w:rsidR="7BCDF314" w:rsidRDefault="7BCDF314" w:rsidP="7BCDF314">
            <w:pPr>
              <w:pStyle w:val="Date"/>
            </w:pPr>
            <w:r>
              <w:t xml:space="preserve">        current-&gt;</w:t>
            </w:r>
            <w:proofErr w:type="spellStart"/>
            <w:r>
              <w:t>prev</w:t>
            </w:r>
            <w:proofErr w:type="spellEnd"/>
            <w:r>
              <w:t>-&gt;next = current-&gt;next;</w:t>
            </w:r>
          </w:p>
          <w:p w14:paraId="65DA9CFB" w14:textId="7217B8D1" w:rsidR="7BCDF314" w:rsidRDefault="7BCDF314" w:rsidP="7BCDF314">
            <w:pPr>
              <w:pStyle w:val="Date"/>
            </w:pPr>
            <w:r>
              <w:t xml:space="preserve">    } else {</w:t>
            </w:r>
          </w:p>
          <w:p w14:paraId="17C35CF0" w14:textId="04C34DBE" w:rsidR="7BCDF314" w:rsidRDefault="7BCDF314" w:rsidP="7BCDF314">
            <w:pPr>
              <w:pStyle w:val="Date"/>
            </w:pPr>
            <w:r>
              <w:t xml:space="preserve">        *head = current-&gt;next;</w:t>
            </w:r>
          </w:p>
          <w:p w14:paraId="619F43E2" w14:textId="46973E60" w:rsidR="7BCDF314" w:rsidRDefault="7BCDF314" w:rsidP="7BCDF314">
            <w:pPr>
              <w:pStyle w:val="Date"/>
            </w:pPr>
            <w:r>
              <w:t xml:space="preserve">    }</w:t>
            </w:r>
          </w:p>
          <w:p w14:paraId="529B80AB" w14:textId="22DCDCC1" w:rsidR="7BCDF314" w:rsidRDefault="7BCDF314" w:rsidP="7BCDF314">
            <w:pPr>
              <w:pStyle w:val="Date"/>
            </w:pPr>
            <w:r>
              <w:t xml:space="preserve">    if (current-&gt;next != NULL) {</w:t>
            </w:r>
          </w:p>
          <w:p w14:paraId="07C9D8AC" w14:textId="574CF666" w:rsidR="7BCDF314" w:rsidRDefault="7BCDF314" w:rsidP="7BCDF314">
            <w:pPr>
              <w:pStyle w:val="Date"/>
            </w:pPr>
            <w:r>
              <w:t xml:space="preserve">        current-&gt;next-&gt;</w:t>
            </w:r>
            <w:proofErr w:type="spellStart"/>
            <w:r>
              <w:t>prev</w:t>
            </w:r>
            <w:proofErr w:type="spellEnd"/>
            <w:r>
              <w:t xml:space="preserve"> = current-&gt;</w:t>
            </w:r>
            <w:proofErr w:type="spellStart"/>
            <w:r>
              <w:t>prev</w:t>
            </w:r>
            <w:proofErr w:type="spellEnd"/>
            <w:r>
              <w:t>;</w:t>
            </w:r>
          </w:p>
          <w:p w14:paraId="02C24028" w14:textId="10E4D8CB" w:rsidR="7BCDF314" w:rsidRDefault="7BCDF314" w:rsidP="7BCDF314">
            <w:pPr>
              <w:pStyle w:val="Date"/>
            </w:pPr>
            <w:r>
              <w:t xml:space="preserve">    }</w:t>
            </w:r>
          </w:p>
          <w:p w14:paraId="500930F5" w14:textId="43152709" w:rsidR="7BCDF314" w:rsidRDefault="7BCDF314" w:rsidP="7BCDF314">
            <w:pPr>
              <w:pStyle w:val="Date"/>
            </w:pPr>
            <w:r>
              <w:t xml:space="preserve">    free(current);</w:t>
            </w:r>
          </w:p>
          <w:p w14:paraId="6B9EF7ED" w14:textId="23CC7AE1" w:rsidR="7BCDF314" w:rsidRDefault="7BCDF314" w:rsidP="7BCDF314">
            <w:pPr>
              <w:pStyle w:val="Date"/>
            </w:pPr>
            <w:r>
              <w:t>}</w:t>
            </w:r>
          </w:p>
          <w:p w14:paraId="1228C73F" w14:textId="7FD4673E" w:rsidR="530EA3FB" w:rsidRDefault="530EA3FB" w:rsidP="530EA3FB">
            <w:pPr>
              <w:pStyle w:val="Address"/>
            </w:pPr>
          </w:p>
          <w:p w14:paraId="22BCD2BB" w14:textId="06C5A12F" w:rsidR="7F30E1E4" w:rsidRDefault="7F30E1E4" w:rsidP="47F42979">
            <w:pPr>
              <w:rPr>
                <w:color w:val="000000" w:themeColor="text1"/>
                <w:sz w:val="52"/>
                <w:szCs w:val="52"/>
              </w:rPr>
            </w:pPr>
          </w:p>
          <w:p w14:paraId="34403F8F" w14:textId="3372FA05" w:rsidR="7F30E1E4" w:rsidRDefault="7F30E1E4" w:rsidP="7F30E1E4">
            <w:pPr>
              <w:rPr>
                <w:color w:val="000000" w:themeColor="text1"/>
                <w:sz w:val="52"/>
                <w:szCs w:val="52"/>
              </w:rPr>
            </w:pPr>
          </w:p>
        </w:tc>
      </w:tr>
    </w:tbl>
    <w:p w14:paraId="0DFDC39F" w14:textId="5BFA177E" w:rsidR="00062390" w:rsidRDefault="00F2337B" w:rsidP="7F30E1E4">
      <w:pPr>
        <w:jc w:val="center"/>
        <w:rPr>
          <w:color w:val="000000" w:themeColor="text1"/>
          <w:sz w:val="52"/>
          <w:szCs w:val="52"/>
        </w:rPr>
      </w:pPr>
      <w:r>
        <w:rPr>
          <w:noProof/>
          <w:color w:val="000000" w:themeColor="text1"/>
          <w:lang w:val="en-IN" w:eastAsia="en-IN"/>
        </w:rPr>
        <mc:AlternateContent>
          <mc:Choice Requires="wps">
            <w:drawing>
              <wp:anchor distT="0" distB="0" distL="114300" distR="114300" simplePos="0" relativeHeight="251658246" behindDoc="1" locked="0" layoutInCell="1" allowOverlap="1" wp14:anchorId="3385234F" wp14:editId="6A66FFF7">
                <wp:simplePos x="0" y="0"/>
                <wp:positionH relativeFrom="margin">
                  <wp:posOffset>-471170</wp:posOffset>
                </wp:positionH>
                <wp:positionV relativeFrom="paragraph">
                  <wp:posOffset>196215</wp:posOffset>
                </wp:positionV>
                <wp:extent cx="6934200" cy="5524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69342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76A510" w14:textId="77777777" w:rsidR="009C3BF6" w:rsidRPr="008757D1" w:rsidRDefault="009C3BF6" w:rsidP="009C3BF6">
                            <w:pPr>
                              <w:jc w:val="center"/>
                              <w:rPr>
                                <w:color w:val="000000" w:themeColor="text1"/>
                                <w:sz w:val="52"/>
                                <w:szCs w:val="52"/>
                                <w:u w:val="double"/>
                              </w:rPr>
                            </w:pPr>
                            <w:r w:rsidRPr="008757D1">
                              <w:rPr>
                                <w:color w:val="000000" w:themeColor="text1"/>
                                <w:sz w:val="52"/>
                                <w:szCs w:val="52"/>
                                <w:u w:val="double"/>
                              </w:rPr>
                              <w:t>Advantages and Applications</w:t>
                            </w:r>
                          </w:p>
                          <w:p w14:paraId="03F50900" w14:textId="77777777" w:rsidR="009C3BF6" w:rsidRDefault="009C3BF6" w:rsidP="009C3B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85234F" id="Rectangle 14" o:spid="_x0000_s1030" style="position:absolute;left:0;text-align:left;margin-left:-37.1pt;margin-top:15.45pt;width:546pt;height:43.5pt;z-index:-25165823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" fillcolor="#e3ab48 [3204]" strokecolor="#805913 [1604]" strokeweight="1pt">
                <v:textbox>
                  <w:txbxContent>
                    <w:p w14:paraId="0C76A510" w14:textId="77777777" w:rsidR="009C3BF6" w:rsidRPr="008757D1" w:rsidRDefault="009C3BF6" w:rsidP="009C3BF6">
                      <w:pPr>
                        <w:jc w:val="center"/>
                        <w:rPr>
                          <w:color w:val="000000" w:themeColor="text1"/>
                          <w:sz w:val="52"/>
                          <w:szCs w:val="52"/>
                          <w:u w:val="double"/>
                        </w:rPr>
                      </w:pPr>
                      <w:r w:rsidRPr="008757D1">
                        <w:rPr>
                          <w:color w:val="000000" w:themeColor="text1"/>
                          <w:sz w:val="52"/>
                          <w:szCs w:val="52"/>
                          <w:u w:val="double"/>
                        </w:rPr>
                        <w:t>Advantages and Applications</w:t>
                      </w:r>
                    </w:p>
                    <w:p w14:paraId="03F50900" w14:textId="77777777" w:rsidR="009C3BF6" w:rsidRDefault="009C3BF6" w:rsidP="009C3BF6">
                      <w:pPr>
                        <w:jc w:val="center"/>
                      </w:pPr>
                    </w:p>
                  </w:txbxContent>
                </v:textbox>
                <w10:wrap anchorx="margin"/>
              </v:rect>
            </w:pict>
          </mc:Fallback>
        </mc:AlternateContent>
      </w:r>
    </w:p>
    <w:p w14:paraId="46CF2B87" w14:textId="07277115" w:rsidR="00E15E3F" w:rsidRPr="00D92084" w:rsidRDefault="00E15E3F" w:rsidP="7F30E1E4">
      <w:pPr>
        <w:rPr>
          <w:color w:val="000000" w:themeColor="text1"/>
        </w:rPr>
      </w:pPr>
    </w:p>
    <w:p w14:paraId="001F9071" w14:textId="54CCB787" w:rsidR="00E15E3F" w:rsidRPr="00E42BA0" w:rsidRDefault="7F30E1E4" w:rsidP="00E15E3F">
      <w:pPr>
        <w:rPr>
          <w:b/>
          <w:bCs/>
          <w:color w:val="000000" w:themeColor="text1"/>
          <w:sz w:val="24"/>
          <w:szCs w:val="24"/>
          <w:u w:val="single"/>
        </w:rPr>
      </w:pPr>
      <w:r w:rsidRPr="7F30E1E4">
        <w:rPr>
          <w:b/>
          <w:bCs/>
          <w:color w:val="000000" w:themeColor="text1"/>
          <w:sz w:val="24"/>
          <w:szCs w:val="24"/>
          <w:u w:val="single"/>
        </w:rPr>
        <w:t>Advantages</w:t>
      </w:r>
      <w:r w:rsidR="00E42BA0">
        <w:rPr>
          <w:b/>
          <w:bCs/>
          <w:color w:val="000000" w:themeColor="text1"/>
          <w:sz w:val="24"/>
          <w:szCs w:val="24"/>
          <w:u w:val="single"/>
        </w:rPr>
        <w:t>:</w:t>
      </w:r>
    </w:p>
    <w:p w14:paraId="55F4E7F6" w14:textId="0AAF3E30" w:rsidR="00E15E3F" w:rsidRPr="008757D1" w:rsidRDefault="7F30E1E4" w:rsidP="7F30E1E4">
      <w:pPr>
        <w:rPr>
          <w:b/>
          <w:bCs/>
          <w:color w:val="000000" w:themeColor="text1"/>
          <w:sz w:val="22"/>
          <w:szCs w:val="22"/>
        </w:rPr>
      </w:pPr>
      <w:r w:rsidRPr="7F30E1E4">
        <w:rPr>
          <w:b/>
          <w:bCs/>
          <w:color w:val="000000" w:themeColor="text1"/>
          <w:sz w:val="22"/>
          <w:szCs w:val="22"/>
        </w:rPr>
        <w:t>1. Bidirectional Traversal</w:t>
      </w:r>
    </w:p>
    <w:p w14:paraId="03255FAD" w14:textId="080FD2C1" w:rsidR="00E15E3F" w:rsidRPr="00D92084" w:rsidRDefault="00E15E3F" w:rsidP="00E15E3F">
      <w:pPr>
        <w:rPr>
          <w:color w:val="000000" w:themeColor="text1"/>
        </w:rPr>
      </w:pPr>
      <w:r w:rsidRPr="00D92084">
        <w:rPr>
          <w:color w:val="000000" w:themeColor="text1"/>
        </w:rPr>
        <w:t>Doubly linked lists enable efficient traversal in both forward and backward directions. This bidirectional capability is a standout advantage, as it simplifies data manipulation and access.</w:t>
      </w:r>
    </w:p>
    <w:p w14:paraId="257B6BE5" w14:textId="257D6364" w:rsidR="00E15E3F" w:rsidRPr="008757D1" w:rsidRDefault="7F30E1E4" w:rsidP="7F30E1E4">
      <w:pPr>
        <w:rPr>
          <w:b/>
          <w:bCs/>
          <w:color w:val="000000" w:themeColor="text1"/>
          <w:sz w:val="22"/>
          <w:szCs w:val="22"/>
        </w:rPr>
      </w:pPr>
      <w:r w:rsidRPr="7F30E1E4">
        <w:rPr>
          <w:b/>
          <w:bCs/>
          <w:color w:val="000000" w:themeColor="text1"/>
          <w:sz w:val="22"/>
          <w:szCs w:val="22"/>
        </w:rPr>
        <w:t>2. Efficient Insertions and Deletions</w:t>
      </w:r>
    </w:p>
    <w:p w14:paraId="04323246" w14:textId="429B9BD2" w:rsidR="51628AD0" w:rsidRDefault="51628AD0" w:rsidP="51628AD0">
      <w:pPr>
        <w:rPr>
          <w:color w:val="000000" w:themeColor="text1"/>
        </w:rPr>
      </w:pPr>
      <w:r w:rsidRPr="51628AD0">
        <w:rPr>
          <w:color w:val="000000" w:themeColor="text1"/>
        </w:rPr>
        <w:t>The presence of "</w:t>
      </w:r>
      <w:proofErr w:type="spellStart"/>
      <w:r w:rsidRPr="51628AD0">
        <w:rPr>
          <w:color w:val="000000" w:themeColor="text1"/>
        </w:rPr>
        <w:t>prev</w:t>
      </w:r>
      <w:proofErr w:type="spellEnd"/>
      <w:r w:rsidRPr="51628AD0">
        <w:rPr>
          <w:color w:val="000000" w:themeColor="text1"/>
        </w:rPr>
        <w:t>" pointers in doubly linked lists makes insertions and deletions highly efficient. Nodes can be added or removed at both the beginning and end of the list with ease, without the need to traverse the entire list.</w:t>
      </w:r>
    </w:p>
    <w:p w14:paraId="2C91EDBD" w14:textId="5D7AE105" w:rsidR="00E15E3F" w:rsidRPr="008757D1" w:rsidRDefault="7F30E1E4" w:rsidP="7F30E1E4">
      <w:pPr>
        <w:rPr>
          <w:b/>
          <w:bCs/>
          <w:color w:val="000000" w:themeColor="text1"/>
          <w:sz w:val="22"/>
          <w:szCs w:val="22"/>
        </w:rPr>
      </w:pPr>
      <w:r w:rsidRPr="7F30E1E4">
        <w:rPr>
          <w:b/>
          <w:bCs/>
          <w:color w:val="000000" w:themeColor="text1"/>
          <w:sz w:val="22"/>
          <w:szCs w:val="22"/>
        </w:rPr>
        <w:t>3. Applications in Real-World Scenarios</w:t>
      </w:r>
    </w:p>
    <w:p w14:paraId="227F78CE" w14:textId="0E0261D6" w:rsidR="00E15E3F" w:rsidRPr="00D92084" w:rsidRDefault="00E15E3F" w:rsidP="00E15E3F">
      <w:pPr>
        <w:rPr>
          <w:color w:val="000000" w:themeColor="text1"/>
        </w:rPr>
      </w:pPr>
      <w:r w:rsidRPr="00D92084">
        <w:rPr>
          <w:color w:val="000000" w:themeColor="text1"/>
        </w:rPr>
        <w:t>Doubly linked lists find application in a wide array of real-world scenarios where bidirectional navigation is crucial. Let's delve into a few such scenarios:</w:t>
      </w:r>
    </w:p>
    <w:p w14:paraId="2D28FB02" w14:textId="66B5A180" w:rsidR="00E15E3F" w:rsidRPr="008757D1" w:rsidRDefault="7F30E1E4" w:rsidP="7F30E1E4">
      <w:pPr>
        <w:rPr>
          <w:b/>
          <w:bCs/>
          <w:color w:val="000000" w:themeColor="text1"/>
          <w:sz w:val="24"/>
          <w:szCs w:val="24"/>
          <w:u w:val="single"/>
        </w:rPr>
      </w:pPr>
      <w:r w:rsidRPr="7F30E1E4">
        <w:rPr>
          <w:b/>
          <w:bCs/>
          <w:color w:val="000000" w:themeColor="text1"/>
          <w:sz w:val="24"/>
          <w:szCs w:val="24"/>
          <w:u w:val="single"/>
        </w:rPr>
        <w:t>Use Cases and Examples</w:t>
      </w:r>
      <w:r w:rsidR="00E42BA0">
        <w:rPr>
          <w:b/>
          <w:bCs/>
          <w:color w:val="000000" w:themeColor="text1"/>
          <w:sz w:val="24"/>
          <w:szCs w:val="24"/>
          <w:u w:val="single"/>
        </w:rPr>
        <w:t>:</w:t>
      </w:r>
    </w:p>
    <w:p w14:paraId="385DD10D" w14:textId="395634DD" w:rsidR="00E15E3F" w:rsidRPr="00D92084" w:rsidRDefault="51628AD0" w:rsidP="51628AD0">
      <w:pPr>
        <w:pStyle w:val="ListParagraph"/>
        <w:numPr>
          <w:ilvl w:val="0"/>
          <w:numId w:val="3"/>
        </w:numPr>
        <w:rPr>
          <w:color w:val="000000" w:themeColor="text1"/>
        </w:rPr>
      </w:pPr>
      <w:r w:rsidRPr="51628AD0">
        <w:rPr>
          <w:color w:val="000000" w:themeColor="text1"/>
        </w:rPr>
        <w:t>Music Playlists</w:t>
      </w:r>
    </w:p>
    <w:p w14:paraId="1422AD9C" w14:textId="33DE2DC8" w:rsidR="00E15E3F" w:rsidRPr="00D92084" w:rsidRDefault="51628AD0" w:rsidP="51628AD0">
      <w:pPr>
        <w:ind w:firstLine="720"/>
        <w:rPr>
          <w:color w:val="000000" w:themeColor="text1"/>
        </w:rPr>
      </w:pPr>
      <w:r w:rsidRPr="51628AD0">
        <w:rPr>
          <w:color w:val="000000" w:themeColor="text1"/>
        </w:rPr>
        <w:t>Music playlists can be seen as a series of songs where users may want to skip forward or backward. Doubly linked lists enable the seamless movement between songs in both directions. It's the technology behind the "previous" and "next" buttons on your music player.</w:t>
      </w:r>
    </w:p>
    <w:p w14:paraId="50B95537" w14:textId="7E2CC57E" w:rsidR="00E15E3F" w:rsidRPr="00D92084" w:rsidRDefault="51628AD0" w:rsidP="51628AD0">
      <w:pPr>
        <w:pStyle w:val="ListParagraph"/>
        <w:numPr>
          <w:ilvl w:val="0"/>
          <w:numId w:val="1"/>
        </w:numPr>
        <w:rPr>
          <w:color w:val="000000" w:themeColor="text1"/>
        </w:rPr>
      </w:pPr>
      <w:r w:rsidRPr="51628AD0">
        <w:rPr>
          <w:color w:val="000000" w:themeColor="text1"/>
        </w:rPr>
        <w:t>Browser History</w:t>
      </w:r>
    </w:p>
    <w:p w14:paraId="29533F64" w14:textId="6CBA4C60" w:rsidR="00E15E3F" w:rsidRPr="00D92084" w:rsidRDefault="51628AD0" w:rsidP="51628AD0">
      <w:pPr>
        <w:ind w:firstLine="720"/>
        <w:rPr>
          <w:color w:val="000000" w:themeColor="text1"/>
        </w:rPr>
      </w:pPr>
      <w:r w:rsidRPr="51628AD0">
        <w:rPr>
          <w:color w:val="000000" w:themeColor="text1"/>
        </w:rPr>
        <w:t>Web browsers maintain a history of visited web pages. The "Back" and "Forward" buttons on browsers utilize doubly linked lists to allow users to navigate their browsing history efficiently.</w:t>
      </w:r>
    </w:p>
    <w:p w14:paraId="7E915B44" w14:textId="4A148AA9" w:rsidR="00E15E3F" w:rsidRPr="00D92084" w:rsidRDefault="51628AD0" w:rsidP="51628AD0">
      <w:pPr>
        <w:pStyle w:val="ListParagraph"/>
        <w:numPr>
          <w:ilvl w:val="0"/>
          <w:numId w:val="5"/>
        </w:numPr>
        <w:rPr>
          <w:color w:val="000000" w:themeColor="text1"/>
        </w:rPr>
      </w:pPr>
      <w:r w:rsidRPr="51628AD0">
        <w:rPr>
          <w:color w:val="000000" w:themeColor="text1"/>
        </w:rPr>
        <w:t>Undo/Redo Functionality</w:t>
      </w:r>
    </w:p>
    <w:p w14:paraId="29672B3A" w14:textId="77777777" w:rsidR="00E15E3F" w:rsidRPr="00D92084" w:rsidRDefault="51628AD0" w:rsidP="51628AD0">
      <w:pPr>
        <w:ind w:firstLine="720"/>
        <w:rPr>
          <w:color w:val="000000" w:themeColor="text1"/>
        </w:rPr>
      </w:pPr>
      <w:r w:rsidRPr="51628AD0">
        <w:rPr>
          <w:color w:val="000000" w:themeColor="text1"/>
        </w:rPr>
        <w:t>In applications that require undo/redo functionality, doubly linked lists store the sequence of actions taken by the user. Users can undo previous actions and redo them in both directions, making these operations quick and responsive.</w:t>
      </w:r>
    </w:p>
    <w:p w14:paraId="75F21CB8" w14:textId="77777777" w:rsidR="00E15E3F" w:rsidRPr="00D92084" w:rsidRDefault="00E15E3F" w:rsidP="00E15E3F">
      <w:pPr>
        <w:rPr>
          <w:color w:val="000000" w:themeColor="text1"/>
        </w:rPr>
      </w:pPr>
    </w:p>
    <w:p w14:paraId="362964E9" w14:textId="158A59DE" w:rsidR="00701327" w:rsidRPr="00701327" w:rsidRDefault="00701327" w:rsidP="51628AD0">
      <w:pPr>
        <w:rPr>
          <w:b/>
          <w:bCs/>
          <w:color w:val="000000" w:themeColor="text1"/>
          <w:sz w:val="56"/>
          <w:szCs w:val="56"/>
          <w:u w:val="dotted"/>
          <w:lang w:val="en-US"/>
        </w:rPr>
      </w:pPr>
      <w:r>
        <w:rPr>
          <w:b/>
          <w:noProof/>
          <w:color w:val="000000" w:themeColor="text1"/>
          <w:sz w:val="56"/>
          <w:u w:val="dotted"/>
          <w:lang w:val="en-IN" w:eastAsia="en-IN"/>
        </w:rPr>
        <mc:AlternateContent>
          <mc:Choice Requires="wps">
            <w:drawing>
              <wp:anchor distT="0" distB="0" distL="114300" distR="114300" simplePos="0" relativeHeight="251658241" behindDoc="1" locked="0" layoutInCell="1" allowOverlap="1" wp14:anchorId="61B8F2B8" wp14:editId="266B4BD5">
                <wp:simplePos x="0" y="0"/>
                <wp:positionH relativeFrom="column">
                  <wp:posOffset>-504825</wp:posOffset>
                </wp:positionH>
                <wp:positionV relativeFrom="paragraph">
                  <wp:posOffset>-76200</wp:posOffset>
                </wp:positionV>
                <wp:extent cx="6953250" cy="5619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695325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arto="http://schemas.microsoft.com/office/word/2006/arto">
            <w:pict>
              <v:rect id="Rectangle 4" style="position:absolute;margin-left:-39.75pt;margin-top:-6pt;width:547.5pt;height:44.25pt;z-index:-25165312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e3ab48 [3204]" strokecolor="#805913 [1604]" strokeweight="1pt" w14:anchorId="16DF5C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"/>
            </w:pict>
          </mc:Fallback>
        </mc:AlternateContent>
      </w:r>
      <w:r w:rsidRPr="51628AD0">
        <w:rPr>
          <w:b/>
          <w:bCs/>
          <w:color w:val="000000" w:themeColor="text1"/>
          <w:sz w:val="56"/>
          <w:szCs w:val="56"/>
          <w:u w:val="dotted"/>
          <w:lang w:val="en-US"/>
        </w:rPr>
        <w:t>CIRCULAR DOUBLY LINKED LIST</w:t>
      </w:r>
    </w:p>
    <w:p w14:paraId="4D8CFE6D" w14:textId="33E8077F" w:rsidR="00702D15" w:rsidRPr="00D92084" w:rsidRDefault="7F30E1E4" w:rsidP="00702D15">
      <w:pPr>
        <w:rPr>
          <w:color w:val="000000" w:themeColor="text1"/>
        </w:rPr>
      </w:pPr>
      <w:r w:rsidRPr="7F30E1E4">
        <w:rPr>
          <w:color w:val="000000" w:themeColor="text1"/>
        </w:rPr>
        <w:t xml:space="preserve">A </w:t>
      </w:r>
      <w:r w:rsidRPr="7F30E1E4">
        <w:rPr>
          <w:b/>
          <w:bCs/>
          <w:color w:val="000000" w:themeColor="text1"/>
        </w:rPr>
        <w:t>circular doubly linked list</w:t>
      </w:r>
      <w:r w:rsidRPr="7F30E1E4">
        <w:rPr>
          <w:color w:val="000000" w:themeColor="text1"/>
        </w:rPr>
        <w:t xml:space="preserve"> is an extension of the standard doubly linked list. In a circular doubly linked list, the last node points back to the first node, creating a closed loop. This structure is particularly </w:t>
      </w:r>
      <w:r w:rsidRPr="7F30E1E4">
        <w:rPr>
          <w:color w:val="000000" w:themeColor="text1"/>
        </w:rPr>
        <w:lastRenderedPageBreak/>
        <w:t>useful for applications where you need continuous and seamless traversal, such as implementing circular buffers or managing tasks in a round-robin scheduling system.</w:t>
      </w:r>
    </w:p>
    <w:p w14:paraId="2BC496B3" w14:textId="71E4389B" w:rsidR="303D31D2" w:rsidRPr="00701327" w:rsidRDefault="00444306" w:rsidP="00701327">
      <w:pPr>
        <w:rPr>
          <w:color w:val="000000" w:themeColor="text1"/>
        </w:rPr>
      </w:pPr>
      <w:r>
        <w:rPr>
          <w:color w:val="000000" w:themeColor="text1"/>
        </w:rPr>
        <w:t>Example:</w:t>
      </w:r>
      <w:r w:rsidR="00702D15" w:rsidRPr="00D92084">
        <w:rPr>
          <w:color w:val="000000" w:themeColor="text1"/>
        </w:rPr>
        <w:t xml:space="preserve"> Circular doubly linked lists are employed in real-time systems to manage tasks, ensuring that each task is executed in a round-robin fashion without the need for a starting or ending point.</w:t>
      </w:r>
    </w:p>
    <w:p w14:paraId="1B61FCF4" w14:textId="1A9AE4DD" w:rsidR="303D31D2" w:rsidRDefault="303D31D2" w:rsidP="303D31D2">
      <w:r w:rsidRPr="303D31D2">
        <w:rPr>
          <w:color w:val="000000" w:themeColor="text1"/>
        </w:rPr>
        <w:t xml:space="preserve"> </w:t>
      </w:r>
    </w:p>
    <w:p w14:paraId="32E9B668" w14:textId="00A84622" w:rsidR="303D31D2" w:rsidRPr="00444306" w:rsidRDefault="303D31D2" w:rsidP="303D31D2">
      <w:pPr>
        <w:rPr>
          <w:b/>
          <w:sz w:val="22"/>
        </w:rPr>
      </w:pPr>
      <w:r w:rsidRPr="00444306">
        <w:rPr>
          <w:b/>
          <w:color w:val="000000" w:themeColor="text1"/>
          <w:sz w:val="22"/>
        </w:rPr>
        <w:t xml:space="preserve">What is </w:t>
      </w:r>
      <w:r w:rsidR="00444306">
        <w:rPr>
          <w:b/>
          <w:color w:val="000000" w:themeColor="text1"/>
          <w:sz w:val="22"/>
        </w:rPr>
        <w:t>a Circular Doubly Linked List?</w:t>
      </w:r>
    </w:p>
    <w:p w14:paraId="49106DC9" w14:textId="55F1CA26" w:rsidR="00E10A9B" w:rsidRPr="00E10A9B" w:rsidRDefault="303D31D2" w:rsidP="303D31D2">
      <w:pPr>
        <w:rPr>
          <w:color w:val="000000" w:themeColor="text1"/>
        </w:rPr>
      </w:pPr>
      <w:r w:rsidRPr="303D31D2">
        <w:rPr>
          <w:color w:val="000000" w:themeColor="text1"/>
        </w:rPr>
        <w:t>A circular doubly linked list is a data structure used in computer science to organize a collection of elements, just like a regular doubly linked list. However, it has a unique feature: the last element is connected to the first element, forming a circular structure. In this structure, each element, or node, contains two references, one pointing to the next element and the other pointing to the previous element. This circular arrangement allows for efficient traversal in both forward and backward directions.</w:t>
      </w:r>
    </w:p>
    <w:p w14:paraId="5F703B31" w14:textId="52B6CADF" w:rsidR="303D31D2" w:rsidRDefault="7F30E1E4" w:rsidP="303D31D2">
      <w:r w:rsidRPr="7F30E1E4">
        <w:rPr>
          <w:color w:val="000000" w:themeColor="text1"/>
        </w:rPr>
        <w:t xml:space="preserve"> </w:t>
      </w:r>
    </w:p>
    <w:p w14:paraId="3938288B" w14:textId="7E2BFCAA" w:rsidR="7F30E1E4" w:rsidRDefault="7F30E1E4" w:rsidP="7F30E1E4">
      <w:pPr>
        <w:rPr>
          <w:b/>
          <w:bCs/>
          <w:color w:val="000000" w:themeColor="text1"/>
          <w:sz w:val="22"/>
          <w:szCs w:val="22"/>
        </w:rPr>
      </w:pPr>
    </w:p>
    <w:p w14:paraId="55590CE6" w14:textId="6E89F00A" w:rsidR="009D766B" w:rsidRDefault="009D766B" w:rsidP="7F30E1E4">
      <w:pPr>
        <w:rPr>
          <w:b/>
          <w:bCs/>
          <w:color w:val="000000" w:themeColor="text1"/>
          <w:sz w:val="22"/>
          <w:szCs w:val="22"/>
        </w:rPr>
      </w:pPr>
      <w:r>
        <w:rPr>
          <w:noProof/>
          <w:color w:val="000000" w:themeColor="text1"/>
          <w:lang w:val="en-IN" w:eastAsia="en-IN"/>
        </w:rPr>
        <mc:AlternateContent>
          <mc:Choice Requires="wps">
            <w:drawing>
              <wp:anchor distT="0" distB="0" distL="114300" distR="114300" simplePos="0" relativeHeight="251658247" behindDoc="1" locked="0" layoutInCell="1" allowOverlap="1" wp14:anchorId="77D4DE8E" wp14:editId="425BE972">
                <wp:simplePos x="0" y="0"/>
                <wp:positionH relativeFrom="margin">
                  <wp:posOffset>-471805</wp:posOffset>
                </wp:positionH>
                <wp:positionV relativeFrom="paragraph">
                  <wp:posOffset>-407035</wp:posOffset>
                </wp:positionV>
                <wp:extent cx="6934200" cy="5524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69342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40CE93" w14:textId="77777777" w:rsidR="00E10A9B" w:rsidRPr="008757D1" w:rsidRDefault="00E10A9B" w:rsidP="009C3BF6">
                            <w:pPr>
                              <w:jc w:val="center"/>
                              <w:rPr>
                                <w:color w:val="000000" w:themeColor="text1"/>
                                <w:sz w:val="52"/>
                                <w:szCs w:val="52"/>
                                <w:u w:val="double"/>
                              </w:rPr>
                            </w:pPr>
                            <w:r w:rsidRPr="008757D1">
                              <w:rPr>
                                <w:color w:val="000000" w:themeColor="text1"/>
                                <w:sz w:val="52"/>
                                <w:szCs w:val="52"/>
                                <w:u w:val="double"/>
                              </w:rPr>
                              <w:t>Advantages and Applications</w:t>
                            </w:r>
                          </w:p>
                          <w:p w14:paraId="7E41AAF3" w14:textId="77777777" w:rsidR="00E10A9B" w:rsidRDefault="00E10A9B" w:rsidP="009C3B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D4DE8E" id="Rectangle 15" o:spid="_x0000_s1031" style="position:absolute;margin-left:-37.15pt;margin-top:-32.05pt;width:546pt;height:43.5pt;z-index:-251658233;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" fillcolor="#e3ab48 [3204]" strokecolor="#805913 [1604]" strokeweight="1pt">
                <v:textbox>
                  <w:txbxContent>
                    <w:p w14:paraId="1140CE93" w14:textId="77777777" w:rsidR="00E10A9B" w:rsidRPr="008757D1" w:rsidRDefault="00E10A9B" w:rsidP="009C3BF6">
                      <w:pPr>
                        <w:jc w:val="center"/>
                        <w:rPr>
                          <w:color w:val="000000" w:themeColor="text1"/>
                          <w:sz w:val="52"/>
                          <w:szCs w:val="52"/>
                          <w:u w:val="double"/>
                        </w:rPr>
                      </w:pPr>
                      <w:r w:rsidRPr="008757D1">
                        <w:rPr>
                          <w:color w:val="000000" w:themeColor="text1"/>
                          <w:sz w:val="52"/>
                          <w:szCs w:val="52"/>
                          <w:u w:val="double"/>
                        </w:rPr>
                        <w:t>Advantages and Applications</w:t>
                      </w:r>
                    </w:p>
                    <w:p w14:paraId="7E41AAF3" w14:textId="77777777" w:rsidR="00E10A9B" w:rsidRDefault="00E10A9B" w:rsidP="009C3BF6">
                      <w:pPr>
                        <w:jc w:val="center"/>
                      </w:pPr>
                    </w:p>
                  </w:txbxContent>
                </v:textbox>
                <w10:wrap anchorx="margin"/>
              </v:rect>
            </w:pict>
          </mc:Fallback>
        </mc:AlternateContent>
      </w:r>
    </w:p>
    <w:p w14:paraId="5BECAB64" w14:textId="23A94A49" w:rsidR="303D31D2" w:rsidRDefault="7F30E1E4" w:rsidP="7F30E1E4">
      <w:pPr>
        <w:rPr>
          <w:b/>
          <w:bCs/>
          <w:color w:val="000000" w:themeColor="text1"/>
          <w:sz w:val="22"/>
          <w:szCs w:val="22"/>
        </w:rPr>
      </w:pPr>
      <w:r w:rsidRPr="7F30E1E4">
        <w:rPr>
          <w:b/>
          <w:bCs/>
          <w:color w:val="000000" w:themeColor="text1"/>
          <w:sz w:val="22"/>
          <w:szCs w:val="22"/>
        </w:rPr>
        <w:t>Advantages</w:t>
      </w:r>
    </w:p>
    <w:p w14:paraId="2C8C99F1" w14:textId="74D9EB8A" w:rsidR="303D31D2" w:rsidRDefault="7F30E1E4" w:rsidP="303D31D2">
      <w:r w:rsidRPr="7F30E1E4">
        <w:rPr>
          <w:color w:val="000000" w:themeColor="text1"/>
        </w:rPr>
        <w:t>1. Efficient Traversal: Since the list is circular, you can easily traverse it in both directions without the need to loop back to the beginning.</w:t>
      </w:r>
    </w:p>
    <w:p w14:paraId="116DD573" w14:textId="60097387" w:rsidR="303D31D2" w:rsidRDefault="7F30E1E4" w:rsidP="303D31D2">
      <w:r w:rsidRPr="7F30E1E4">
        <w:rPr>
          <w:color w:val="000000" w:themeColor="text1"/>
        </w:rPr>
        <w:t>2. Insertions and Deletions: Insertions and deletions at both ends of the list can be performed in constant time. In a non-circular list, updating the last element requires linear time, which is not the case in a circular list.</w:t>
      </w:r>
    </w:p>
    <w:p w14:paraId="401D6741" w14:textId="7ECF1B7C" w:rsidR="303D31D2" w:rsidRDefault="7F30E1E4" w:rsidP="303D31D2">
      <w:r w:rsidRPr="7F30E1E4">
        <w:rPr>
          <w:color w:val="000000" w:themeColor="text1"/>
        </w:rPr>
        <w:t>3. Looping and Rotating: Circular lists are well-suited for tasks that involve looping through a set of elements, such as implementing certain algorithms.</w:t>
      </w:r>
    </w:p>
    <w:p w14:paraId="2C27DF78" w14:textId="37BAE953" w:rsidR="303D31D2" w:rsidRPr="00444306" w:rsidRDefault="303D31D2" w:rsidP="00444306">
      <w:pPr>
        <w:rPr>
          <w:rStyle w:val="Strong"/>
          <w:sz w:val="24"/>
        </w:rPr>
      </w:pPr>
      <w:r w:rsidRPr="00444306">
        <w:rPr>
          <w:rStyle w:val="Strong"/>
          <w:sz w:val="24"/>
        </w:rPr>
        <w:t xml:space="preserve"> </w:t>
      </w:r>
      <w:r w:rsidR="00444306" w:rsidRPr="00444306">
        <w:rPr>
          <w:rStyle w:val="Strong"/>
          <w:sz w:val="24"/>
        </w:rPr>
        <w:t>APPLICATION</w:t>
      </w:r>
    </w:p>
    <w:p w14:paraId="254553C8" w14:textId="7F209771" w:rsidR="00444306" w:rsidRDefault="51628AD0" w:rsidP="51628AD0">
      <w:pPr>
        <w:rPr>
          <w:color w:val="auto"/>
        </w:rPr>
      </w:pPr>
      <w:r w:rsidRPr="51628AD0">
        <w:rPr>
          <w:color w:val="auto"/>
        </w:rPr>
        <w:t>1. Music and Video Playlists: Circular linked lists can be used to create playlists that continuously loop through a collection of songs or videos.</w:t>
      </w:r>
    </w:p>
    <w:p w14:paraId="3BF95361" w14:textId="1A7C71F6" w:rsidR="303D31D2" w:rsidRDefault="51628AD0" w:rsidP="51628AD0">
      <w:pPr>
        <w:rPr>
          <w:color w:val="auto"/>
        </w:rPr>
      </w:pPr>
      <w:r w:rsidRPr="51628AD0">
        <w:rPr>
          <w:color w:val="auto"/>
        </w:rPr>
        <w:t>2. Image Slideshows: They are suitable for implementing image slideshows that cycle through a set of images endlessly.</w:t>
      </w:r>
    </w:p>
    <w:p w14:paraId="61F6A357" w14:textId="263098A6" w:rsidR="303D31D2" w:rsidRDefault="51628AD0" w:rsidP="51628AD0">
      <w:pPr>
        <w:rPr>
          <w:color w:val="auto"/>
        </w:rPr>
      </w:pPr>
      <w:r w:rsidRPr="51628AD0">
        <w:rPr>
          <w:color w:val="auto"/>
        </w:rPr>
        <w:t>3. Game Development: In game development, they can be used for various purposes, such as cycling through game levels or managing character inventories.</w:t>
      </w:r>
    </w:p>
    <w:p w14:paraId="3C0D8098" w14:textId="03C70CFF" w:rsidR="00C8363B" w:rsidRDefault="00C8363B" w:rsidP="303D31D2">
      <w:pPr>
        <w:rPr>
          <w:color w:val="auto"/>
        </w:rPr>
      </w:pPr>
    </w:p>
    <w:p w14:paraId="0CE0ABD0" w14:textId="520B6A5A" w:rsidR="303D31D2" w:rsidRDefault="00444306" w:rsidP="303D31D2">
      <w:r>
        <w:rPr>
          <w:noProof/>
          <w:color w:val="000000" w:themeColor="text1"/>
          <w:lang w:val="en-IN" w:eastAsia="en-IN"/>
        </w:rPr>
        <w:lastRenderedPageBreak/>
        <mc:AlternateContent>
          <mc:Choice Requires="wps">
            <w:drawing>
              <wp:anchor distT="0" distB="0" distL="114300" distR="114300" simplePos="0" relativeHeight="251658242" behindDoc="1" locked="0" layoutInCell="1" allowOverlap="1" wp14:anchorId="67D9FC63" wp14:editId="7DCA7F37">
                <wp:simplePos x="0" y="0"/>
                <wp:positionH relativeFrom="margin">
                  <wp:posOffset>-504825</wp:posOffset>
                </wp:positionH>
                <wp:positionV relativeFrom="paragraph">
                  <wp:posOffset>205105</wp:posOffset>
                </wp:positionV>
                <wp:extent cx="6934200" cy="6667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93420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rect id="Rectangle 9" style="position:absolute;margin-left:-39.75pt;margin-top:16.15pt;width:546pt;height:52.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e3ab48 [3204]" strokecolor="#805913 [1604]" strokeweight="1pt" w14:anchorId="256CF0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">
                <w10:wrap anchorx="margin"/>
              </v:rect>
            </w:pict>
          </mc:Fallback>
        </mc:AlternateContent>
      </w:r>
    </w:p>
    <w:p w14:paraId="06AFEFB7" w14:textId="2C20D833" w:rsidR="00062390" w:rsidRDefault="51628AD0" w:rsidP="51628AD0">
      <w:pPr>
        <w:jc w:val="center"/>
        <w:rPr>
          <w:color w:val="000000" w:themeColor="text1"/>
          <w:sz w:val="56"/>
          <w:szCs w:val="56"/>
        </w:rPr>
      </w:pPr>
      <w:r w:rsidRPr="51628AD0">
        <w:rPr>
          <w:color w:val="000000" w:themeColor="text1"/>
          <w:sz w:val="52"/>
          <w:szCs w:val="52"/>
        </w:rPr>
        <w:t>Basic Structure and Operations</w:t>
      </w:r>
    </w:p>
    <w:p w14:paraId="4B1D1E1A" w14:textId="52DD165E" w:rsidR="303D31D2" w:rsidRDefault="51628AD0" w:rsidP="51628AD0">
      <w:pPr>
        <w:pStyle w:val="ContactInfo"/>
        <w:rPr>
          <w:b/>
          <w:bCs/>
          <w:color w:val="auto"/>
          <w:u w:val="single"/>
        </w:rPr>
      </w:pPr>
      <w:r w:rsidRPr="51628AD0">
        <w:rPr>
          <w:b/>
          <w:bCs/>
          <w:color w:val="auto"/>
          <w:u w:val="single"/>
        </w:rPr>
        <w:t>In a circular doubly linked list, each node has a specific structure:</w:t>
      </w:r>
    </w:p>
    <w:p w14:paraId="261B0673" w14:textId="12A781D5" w:rsidR="303D31D2" w:rsidRDefault="7F30E1E4" w:rsidP="303D31D2">
      <w:r w:rsidRPr="7F30E1E4">
        <w:rPr>
          <w:color w:val="000000" w:themeColor="text1"/>
        </w:rPr>
        <w:t xml:space="preserve"> </w:t>
      </w:r>
      <w:r w:rsidRPr="7F30E1E4">
        <w:rPr>
          <w:b/>
          <w:bCs/>
          <w:color w:val="000000" w:themeColor="text1"/>
          <w:sz w:val="22"/>
          <w:szCs w:val="22"/>
        </w:rPr>
        <w:t>Data</w:t>
      </w:r>
      <w:r w:rsidRPr="7F30E1E4">
        <w:rPr>
          <w:color w:val="000000" w:themeColor="text1"/>
        </w:rPr>
        <w:t>: This is where you store the actual data or payload associated with the node.</w:t>
      </w:r>
    </w:p>
    <w:p w14:paraId="1D069425" w14:textId="33C3AA16" w:rsidR="303D31D2" w:rsidRDefault="7F30E1E4" w:rsidP="303D31D2">
      <w:r w:rsidRPr="7F30E1E4">
        <w:rPr>
          <w:b/>
          <w:bCs/>
          <w:color w:val="000000" w:themeColor="text1"/>
          <w:sz w:val="22"/>
          <w:szCs w:val="22"/>
        </w:rPr>
        <w:t>Next Pointer</w:t>
      </w:r>
      <w:r w:rsidRPr="7F30E1E4">
        <w:rPr>
          <w:color w:val="000000" w:themeColor="text1"/>
        </w:rPr>
        <w:t>: This pointer points to the next node in the list, allowing you to traverse the list in a forward direction.</w:t>
      </w:r>
    </w:p>
    <w:p w14:paraId="3A58268B" w14:textId="48BD706D" w:rsidR="303D31D2" w:rsidRDefault="7F30E1E4" w:rsidP="303D31D2">
      <w:r w:rsidRPr="7F30E1E4">
        <w:rPr>
          <w:b/>
          <w:bCs/>
          <w:color w:val="000000" w:themeColor="text1"/>
          <w:sz w:val="22"/>
          <w:szCs w:val="22"/>
        </w:rPr>
        <w:t>Previous Pointer</w:t>
      </w:r>
      <w:r w:rsidRPr="7F30E1E4">
        <w:rPr>
          <w:color w:val="000000" w:themeColor="text1"/>
        </w:rPr>
        <w:t>: This pointer points to the previous node in the list, enabling backward traversal.</w:t>
      </w:r>
    </w:p>
    <w:p w14:paraId="53D1C17F" w14:textId="6B0FB12D" w:rsidR="303D31D2" w:rsidRDefault="7F30E1E4" w:rsidP="303D31D2">
      <w:pPr>
        <w:rPr>
          <w:color w:val="000000" w:themeColor="text1"/>
        </w:rPr>
      </w:pPr>
      <w:r w:rsidRPr="7F30E1E4">
        <w:rPr>
          <w:b/>
          <w:bCs/>
          <w:color w:val="000000" w:themeColor="text1"/>
          <w:sz w:val="22"/>
          <w:szCs w:val="22"/>
        </w:rPr>
        <w:t>Circular Connection</w:t>
      </w:r>
      <w:r w:rsidRPr="7F30E1E4">
        <w:rPr>
          <w:color w:val="000000" w:themeColor="text1"/>
        </w:rPr>
        <w:t>: The last node in the list connects back to the first node, creating a circular structure.</w:t>
      </w:r>
    </w:p>
    <w:p w14:paraId="1233D24C" w14:textId="00BFD66B" w:rsidR="00303879" w:rsidRDefault="00303879" w:rsidP="303D31D2"/>
    <w:p w14:paraId="258EEC5D" w14:textId="77777777" w:rsidR="00062390" w:rsidRDefault="303D31D2" w:rsidP="303D31D2">
      <w:pPr>
        <w:rPr>
          <w:b/>
          <w:sz w:val="24"/>
          <w:u w:val="single"/>
        </w:rPr>
      </w:pPr>
      <w:r w:rsidRPr="303D31D2">
        <w:rPr>
          <w:color w:val="000000" w:themeColor="text1"/>
        </w:rPr>
        <w:t xml:space="preserve"> </w:t>
      </w:r>
    </w:p>
    <w:p w14:paraId="43B54A61" w14:textId="5A91818A" w:rsidR="00346D59" w:rsidRDefault="00346D59" w:rsidP="303D31D2">
      <w:pPr>
        <w:rPr>
          <w:color w:val="000000" w:themeColor="text1"/>
        </w:rPr>
      </w:pPr>
      <w:r>
        <w:rPr>
          <w:noProof/>
          <w:color w:val="000000" w:themeColor="text1"/>
          <w:lang w:val="en-IN" w:eastAsia="en-IN"/>
        </w:rPr>
        <mc:AlternateContent>
          <mc:Choice Requires="wps">
            <w:drawing>
              <wp:anchor distT="0" distB="0" distL="114300" distR="114300" simplePos="0" relativeHeight="251658418" behindDoc="1" locked="0" layoutInCell="1" allowOverlap="1" wp14:anchorId="67478385" wp14:editId="3E877E66">
                <wp:simplePos x="0" y="0"/>
                <wp:positionH relativeFrom="margin">
                  <wp:posOffset>-508635</wp:posOffset>
                </wp:positionH>
                <wp:positionV relativeFrom="paragraph">
                  <wp:posOffset>-246380</wp:posOffset>
                </wp:positionV>
                <wp:extent cx="6934200" cy="391795"/>
                <wp:effectExtent l="0" t="0" r="19050" b="27305"/>
                <wp:wrapNone/>
                <wp:docPr id="16" name="Rectangle 16"/>
                <wp:cNvGraphicFramePr/>
                <a:graphic xmlns:a="http://schemas.openxmlformats.org/drawingml/2006/main">
                  <a:graphicData uri="http://schemas.microsoft.com/office/word/2010/wordprocessingShape">
                    <wps:wsp>
                      <wps:cNvSpPr/>
                      <wps:spPr>
                        <a:xfrm>
                          <a:off x="0" y="0"/>
                          <a:ext cx="6934200" cy="391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9E7B34" w14:textId="4B1E8C00" w:rsidR="00303879" w:rsidRPr="00346D59" w:rsidRDefault="004104B6" w:rsidP="009C3BF6">
                            <w:pPr>
                              <w:jc w:val="center"/>
                              <w:rPr>
                                <w:b/>
                                <w:bCs/>
                                <w:sz w:val="32"/>
                                <w:szCs w:val="32"/>
                              </w:rPr>
                            </w:pPr>
                            <w:r w:rsidRPr="00346D59">
                              <w:rPr>
                                <w:b/>
                                <w:bCs/>
                                <w:color w:val="000000" w:themeColor="text1"/>
                                <w:sz w:val="32"/>
                                <w:szCs w:val="32"/>
                              </w:rPr>
                              <w:t>OPERATIONS ON CIRCULAR DOUBLY LINKED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78385" id="Rectangle 16" o:spid="_x0000_s1032" style="position:absolute;margin-left:-40.05pt;margin-top:-19.4pt;width:546pt;height:30.85pt;z-index:-2516580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" fillcolor="#e3ab48 [3204]" strokecolor="#805913 [1604]" strokeweight="1pt">
                <v:textbox>
                  <w:txbxContent>
                    <w:p w14:paraId="629E7B34" w14:textId="4B1E8C00" w:rsidR="00303879" w:rsidRPr="00346D59" w:rsidRDefault="004104B6" w:rsidP="009C3BF6">
                      <w:pPr>
                        <w:jc w:val="center"/>
                        <w:rPr>
                          <w:b/>
                          <w:bCs/>
                          <w:sz w:val="32"/>
                          <w:szCs w:val="32"/>
                        </w:rPr>
                      </w:pPr>
                      <w:r w:rsidRPr="00346D59">
                        <w:rPr>
                          <w:b/>
                          <w:bCs/>
                          <w:color w:val="000000" w:themeColor="text1"/>
                          <w:sz w:val="32"/>
                          <w:szCs w:val="32"/>
                        </w:rPr>
                        <w:t>OPERATIONS ON CIRCULAR DOUBLY LINKED LIST</w:t>
                      </w:r>
                    </w:p>
                  </w:txbxContent>
                </v:textbox>
                <w10:wrap anchorx="margin"/>
              </v:rect>
            </w:pict>
          </mc:Fallback>
        </mc:AlternateContent>
      </w:r>
    </w:p>
    <w:p w14:paraId="38AFF5EC" w14:textId="4CA07BAC" w:rsidR="303D31D2" w:rsidRDefault="51628AD0" w:rsidP="303D31D2">
      <w:r w:rsidRPr="51628AD0">
        <w:rPr>
          <w:color w:val="000000" w:themeColor="text1"/>
        </w:rPr>
        <w:t xml:space="preserve">1. </w:t>
      </w:r>
      <w:r w:rsidRPr="51628AD0">
        <w:rPr>
          <w:b/>
          <w:bCs/>
          <w:color w:val="000000" w:themeColor="text1"/>
          <w:sz w:val="22"/>
          <w:szCs w:val="22"/>
        </w:rPr>
        <w:t>Insertion at the Beginning</w:t>
      </w:r>
      <w:r w:rsidRPr="51628AD0">
        <w:rPr>
          <w:color w:val="000000" w:themeColor="text1"/>
        </w:rPr>
        <w:t>: To insert a node at the beginning of the list, you need to update the next and previous pointers of the new node, the old first node, and the old last node. This operation takes constant time (O(1)).</w:t>
      </w:r>
    </w:p>
    <w:p w14:paraId="1F2FAC40" w14:textId="56A02158" w:rsidR="303D31D2" w:rsidRDefault="51628AD0" w:rsidP="303D31D2">
      <w:r w:rsidRPr="51628AD0">
        <w:rPr>
          <w:color w:val="000000" w:themeColor="text1"/>
        </w:rPr>
        <w:t xml:space="preserve">2. </w:t>
      </w:r>
      <w:r w:rsidRPr="51628AD0">
        <w:rPr>
          <w:b/>
          <w:bCs/>
          <w:color w:val="000000" w:themeColor="text1"/>
          <w:sz w:val="22"/>
          <w:szCs w:val="22"/>
        </w:rPr>
        <w:t>Insertion at the End</w:t>
      </w:r>
      <w:r w:rsidRPr="51628AD0">
        <w:rPr>
          <w:color w:val="000000" w:themeColor="text1"/>
        </w:rPr>
        <w:t>: Similar to insertion at the beginning, inserting at the end also requires updates to pointers. This operation also takes O(1) time.</w:t>
      </w:r>
    </w:p>
    <w:p w14:paraId="45B6E4D6" w14:textId="68118003" w:rsidR="303D31D2" w:rsidRDefault="7F30E1E4" w:rsidP="303D31D2">
      <w:r w:rsidRPr="7F30E1E4">
        <w:rPr>
          <w:color w:val="000000" w:themeColor="text1"/>
        </w:rPr>
        <w:t xml:space="preserve">3. </w:t>
      </w:r>
      <w:r w:rsidRPr="7F30E1E4">
        <w:rPr>
          <w:b/>
          <w:bCs/>
          <w:color w:val="000000" w:themeColor="text1"/>
          <w:sz w:val="22"/>
          <w:szCs w:val="22"/>
        </w:rPr>
        <w:t>Deletion of a Node</w:t>
      </w:r>
      <w:r w:rsidRPr="7F30E1E4">
        <w:rPr>
          <w:color w:val="000000" w:themeColor="text1"/>
        </w:rPr>
        <w:t>: When deleting a node, you update the next and previous pointers of the adjacent nodes to bypass the node being removed. Like insertions, this operation takes O(1) time.</w:t>
      </w:r>
    </w:p>
    <w:p w14:paraId="3EF35E0A" w14:textId="5FA0F3B9" w:rsidR="006A60F0" w:rsidRDefault="51628AD0" w:rsidP="006A60F0">
      <w:r w:rsidRPr="51628AD0">
        <w:rPr>
          <w:color w:val="000000" w:themeColor="text1"/>
        </w:rPr>
        <w:t xml:space="preserve"> 4. </w:t>
      </w:r>
      <w:r w:rsidRPr="51628AD0">
        <w:rPr>
          <w:b/>
          <w:bCs/>
          <w:color w:val="000000" w:themeColor="text1"/>
          <w:sz w:val="22"/>
          <w:szCs w:val="22"/>
        </w:rPr>
        <w:t>Deletion of the Entire List</w:t>
      </w:r>
      <w:r w:rsidRPr="51628AD0">
        <w:rPr>
          <w:color w:val="000000" w:themeColor="text1"/>
        </w:rPr>
        <w:t>: To delete the entire list, you start by breaking the circular connection and then traverse the list to delete each node individually. This operation takes O(n) time, where n is the number of nodes in the list.</w:t>
      </w:r>
    </w:p>
    <w:p w14:paraId="3F9CFFFA" w14:textId="21C184BD" w:rsidR="10E2BF1C" w:rsidRDefault="10E2BF1C" w:rsidP="10E2BF1C">
      <w:pPr>
        <w:rPr>
          <w:color w:val="000000" w:themeColor="text1"/>
        </w:rPr>
      </w:pPr>
    </w:p>
    <w:p w14:paraId="4A91559F" w14:textId="6135FF82" w:rsidR="302A8751" w:rsidRDefault="302A8751" w:rsidP="302A8751">
      <w:pPr>
        <w:rPr>
          <w:color w:val="000000" w:themeColor="text1"/>
        </w:rPr>
      </w:pPr>
    </w:p>
    <w:p w14:paraId="7DC01413" w14:textId="77777777" w:rsidR="006A60F0" w:rsidRDefault="006A60F0" w:rsidP="006A60F0"/>
    <w:p w14:paraId="40B9BD11" w14:textId="30887367" w:rsidR="303D31D2" w:rsidRPr="006A60F0" w:rsidRDefault="006A60F0" w:rsidP="006A60F0">
      <w:r>
        <w:rPr>
          <w:noProof/>
          <w:color w:val="000000" w:themeColor="text1"/>
          <w:sz w:val="48"/>
          <w:szCs w:val="48"/>
          <w:lang w:val="en-IN" w:eastAsia="en-IN"/>
        </w:rPr>
        <mc:AlternateContent>
          <mc:Choice Requires="wps">
            <w:drawing>
              <wp:anchor distT="0" distB="0" distL="114300" distR="114300" simplePos="0" relativeHeight="251658243" behindDoc="1" locked="0" layoutInCell="1" allowOverlap="1" wp14:anchorId="1B8F5823" wp14:editId="56695533">
                <wp:simplePos x="0" y="0"/>
                <wp:positionH relativeFrom="column">
                  <wp:posOffset>-495300</wp:posOffset>
                </wp:positionH>
                <wp:positionV relativeFrom="paragraph">
                  <wp:posOffset>-85725</wp:posOffset>
                </wp:positionV>
                <wp:extent cx="6934200" cy="5429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69342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rto="http://schemas.microsoft.com/office/word/2006/arto">
            <w:pict>
              <v:rect id="Rectangle 11" style="position:absolute;margin-left:-39pt;margin-top:-6.75pt;width:546pt;height:42.7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e3ab48 [3204]" strokecolor="#805913 [1604]" strokeweight="1pt" w14:anchorId="66242F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"/>
            </w:pict>
          </mc:Fallback>
        </mc:AlternateContent>
      </w:r>
      <w:r w:rsidR="303D31D2" w:rsidRPr="303D31D2">
        <w:rPr>
          <w:color w:val="000000" w:themeColor="text1"/>
          <w:sz w:val="48"/>
          <w:szCs w:val="48"/>
        </w:rPr>
        <w:t>Implementing Circular Doubly Linked Lists</w:t>
      </w:r>
    </w:p>
    <w:tbl>
      <w:tblPr>
        <w:tblStyle w:val="TableGrid"/>
        <w:tblW w:w="0" w:type="auto"/>
        <w:tblLayout w:type="fixed"/>
        <w:tblLook w:val="06A0" w:firstRow="1" w:lastRow="0" w:firstColumn="1" w:lastColumn="0" w:noHBand="1" w:noVBand="1"/>
      </w:tblPr>
      <w:tblGrid>
        <w:gridCol w:w="4680"/>
        <w:gridCol w:w="4680"/>
      </w:tblGrid>
      <w:tr w:rsidR="51628AD0" w14:paraId="62B48E07" w14:textId="77777777" w:rsidTr="51628AD0">
        <w:trPr>
          <w:trHeight w:val="300"/>
        </w:trPr>
        <w:tc>
          <w:tcPr>
            <w:tcW w:w="4680" w:type="dxa"/>
          </w:tcPr>
          <w:p w14:paraId="3780B02C" w14:textId="391147E8" w:rsidR="51628AD0" w:rsidRDefault="51628AD0" w:rsidP="51628AD0">
            <w:pPr>
              <w:pStyle w:val="Date"/>
              <w:rPr>
                <w:color w:val="000000" w:themeColor="text1"/>
              </w:rPr>
            </w:pPr>
            <w:r>
              <w:lastRenderedPageBreak/>
              <w:t>// Function to insert a node at the beginning of the circular doubly linked list</w:t>
            </w:r>
          </w:p>
          <w:p w14:paraId="66CA0400" w14:textId="442A39E9" w:rsidR="51628AD0" w:rsidRDefault="51628AD0" w:rsidP="51628AD0">
            <w:pPr>
              <w:pStyle w:val="Date"/>
            </w:pPr>
            <w:r>
              <w:t xml:space="preserve">void </w:t>
            </w:r>
            <w:proofErr w:type="spellStart"/>
            <w:r>
              <w:t>insertAtBeginning</w:t>
            </w:r>
            <w:proofErr w:type="spellEnd"/>
            <w:r>
              <w:t>(struct Node** head, int data) {</w:t>
            </w:r>
          </w:p>
          <w:p w14:paraId="1E2CAB79" w14:textId="7B7DBA7C" w:rsidR="51628AD0" w:rsidRDefault="51628AD0" w:rsidP="51628AD0">
            <w:pPr>
              <w:pStyle w:val="Date"/>
            </w:pPr>
            <w:r>
              <w:t xml:space="preserve">    struct Node* </w:t>
            </w:r>
            <w:proofErr w:type="spellStart"/>
            <w:r>
              <w:t>newNode</w:t>
            </w:r>
            <w:proofErr w:type="spellEnd"/>
            <w:r>
              <w:t xml:space="preserve"> = </w:t>
            </w:r>
            <w:proofErr w:type="spellStart"/>
            <w:r>
              <w:t>createNode</w:t>
            </w:r>
            <w:proofErr w:type="spellEnd"/>
            <w:r>
              <w:t>(data);</w:t>
            </w:r>
          </w:p>
          <w:p w14:paraId="39BB4D50" w14:textId="17B16535" w:rsidR="51628AD0" w:rsidRDefault="51628AD0" w:rsidP="51628AD0">
            <w:pPr>
              <w:pStyle w:val="Date"/>
            </w:pPr>
            <w:r>
              <w:t xml:space="preserve">    if (*head == NULL) {</w:t>
            </w:r>
          </w:p>
          <w:p w14:paraId="056A665C" w14:textId="3A6B2A4A" w:rsidR="51628AD0" w:rsidRDefault="51628AD0" w:rsidP="51628AD0">
            <w:pPr>
              <w:pStyle w:val="Date"/>
            </w:pPr>
            <w:r>
              <w:t xml:space="preserve">        *head = </w:t>
            </w:r>
            <w:proofErr w:type="spellStart"/>
            <w:r>
              <w:t>newNode</w:t>
            </w:r>
            <w:proofErr w:type="spellEnd"/>
            <w:r>
              <w:t>;</w:t>
            </w:r>
          </w:p>
          <w:p w14:paraId="11E3CD0B" w14:textId="248AE6E9" w:rsidR="51628AD0" w:rsidRDefault="51628AD0" w:rsidP="51628AD0">
            <w:pPr>
              <w:pStyle w:val="Date"/>
            </w:pPr>
            <w:r>
              <w:t xml:space="preserve">    } else {</w:t>
            </w:r>
          </w:p>
          <w:p w14:paraId="3321D775" w14:textId="36BD3523" w:rsidR="51628AD0" w:rsidRDefault="51628AD0" w:rsidP="51628AD0">
            <w:pPr>
              <w:pStyle w:val="Date"/>
            </w:pPr>
            <w:r>
              <w:t xml:space="preserve">        </w:t>
            </w:r>
            <w:proofErr w:type="spellStart"/>
            <w:r>
              <w:t>newNode</w:t>
            </w:r>
            <w:proofErr w:type="spellEnd"/>
            <w:r>
              <w:t>-&gt;next = *head;</w:t>
            </w:r>
          </w:p>
          <w:p w14:paraId="47015A4C" w14:textId="5362FD51" w:rsidR="51628AD0" w:rsidRDefault="51628AD0" w:rsidP="51628AD0">
            <w:pPr>
              <w:pStyle w:val="Date"/>
            </w:pPr>
            <w:r>
              <w:t xml:space="preserve">        </w:t>
            </w:r>
            <w:proofErr w:type="spellStart"/>
            <w:r>
              <w:t>newNode</w:t>
            </w:r>
            <w:proofErr w:type="spellEnd"/>
            <w:r>
              <w:t>-&gt;</w:t>
            </w:r>
            <w:proofErr w:type="spellStart"/>
            <w:r>
              <w:t>prev</w:t>
            </w:r>
            <w:proofErr w:type="spellEnd"/>
            <w:r>
              <w:t xml:space="preserve"> = (*head)-&gt;</w:t>
            </w:r>
            <w:proofErr w:type="spellStart"/>
            <w:r>
              <w:t>prev</w:t>
            </w:r>
            <w:proofErr w:type="spellEnd"/>
            <w:r>
              <w:t>;</w:t>
            </w:r>
          </w:p>
          <w:p w14:paraId="0B35DDB3" w14:textId="1E36AF42" w:rsidR="51628AD0" w:rsidRDefault="51628AD0" w:rsidP="51628AD0">
            <w:pPr>
              <w:pStyle w:val="Date"/>
            </w:pPr>
            <w:r>
              <w:t xml:space="preserve">        (*head)-&gt;</w:t>
            </w:r>
            <w:proofErr w:type="spellStart"/>
            <w:r>
              <w:t>prev</w:t>
            </w:r>
            <w:proofErr w:type="spellEnd"/>
            <w:r>
              <w:t xml:space="preserve">-&gt;next = </w:t>
            </w:r>
            <w:proofErr w:type="spellStart"/>
            <w:r>
              <w:t>newNode</w:t>
            </w:r>
            <w:proofErr w:type="spellEnd"/>
            <w:r>
              <w:t>;</w:t>
            </w:r>
          </w:p>
          <w:p w14:paraId="6CB4019D" w14:textId="275D72D5" w:rsidR="51628AD0" w:rsidRDefault="51628AD0" w:rsidP="51628AD0">
            <w:pPr>
              <w:pStyle w:val="Date"/>
            </w:pPr>
            <w:r>
              <w:t xml:space="preserve">        (*head)-&gt;</w:t>
            </w:r>
            <w:proofErr w:type="spellStart"/>
            <w:r>
              <w:t>prev</w:t>
            </w:r>
            <w:proofErr w:type="spellEnd"/>
            <w:r>
              <w:t xml:space="preserve"> = </w:t>
            </w:r>
            <w:proofErr w:type="spellStart"/>
            <w:r>
              <w:t>newNode</w:t>
            </w:r>
            <w:proofErr w:type="spellEnd"/>
            <w:r>
              <w:t>;</w:t>
            </w:r>
          </w:p>
          <w:p w14:paraId="01CB0680" w14:textId="7F9BBC95" w:rsidR="51628AD0" w:rsidRDefault="51628AD0" w:rsidP="51628AD0">
            <w:pPr>
              <w:pStyle w:val="Date"/>
            </w:pPr>
            <w:r>
              <w:t xml:space="preserve">        *head = </w:t>
            </w:r>
            <w:proofErr w:type="spellStart"/>
            <w:r>
              <w:t>newNode</w:t>
            </w:r>
            <w:proofErr w:type="spellEnd"/>
            <w:r>
              <w:t>;</w:t>
            </w:r>
          </w:p>
          <w:p w14:paraId="11BE2773" w14:textId="5893ABC1" w:rsidR="51628AD0" w:rsidRDefault="51628AD0" w:rsidP="51628AD0">
            <w:pPr>
              <w:pStyle w:val="Date"/>
            </w:pPr>
            <w:r>
              <w:t xml:space="preserve">    }</w:t>
            </w:r>
          </w:p>
          <w:p w14:paraId="304A9C1F" w14:textId="5B5CF654" w:rsidR="51628AD0" w:rsidRDefault="51628AD0" w:rsidP="51628AD0">
            <w:pPr>
              <w:pStyle w:val="Date"/>
            </w:pPr>
            <w:r>
              <w:t>}</w:t>
            </w:r>
          </w:p>
        </w:tc>
        <w:tc>
          <w:tcPr>
            <w:tcW w:w="4680" w:type="dxa"/>
          </w:tcPr>
          <w:p w14:paraId="387B50EB" w14:textId="3EE70A83" w:rsidR="51628AD0" w:rsidRDefault="51628AD0" w:rsidP="51628AD0">
            <w:pPr>
              <w:pStyle w:val="Date"/>
              <w:rPr>
                <w:color w:val="000000" w:themeColor="text1"/>
              </w:rPr>
            </w:pPr>
            <w:r>
              <w:t>// Function to delete a node at the beginning of a circular doubly linked list:</w:t>
            </w:r>
          </w:p>
          <w:p w14:paraId="45D4ACE1" w14:textId="3BF070E4" w:rsidR="51628AD0" w:rsidRDefault="51628AD0" w:rsidP="51628AD0">
            <w:pPr>
              <w:pStyle w:val="Date"/>
            </w:pPr>
            <w:r>
              <w:t xml:space="preserve">void </w:t>
            </w:r>
            <w:proofErr w:type="spellStart"/>
            <w:r>
              <w:t>deleteAtBeginning</w:t>
            </w:r>
            <w:proofErr w:type="spellEnd"/>
            <w:r>
              <w:t>(struct Node** head) {</w:t>
            </w:r>
          </w:p>
          <w:p w14:paraId="26687C2B" w14:textId="15334D4E" w:rsidR="51628AD0" w:rsidRDefault="51628AD0" w:rsidP="51628AD0">
            <w:pPr>
              <w:pStyle w:val="Date"/>
            </w:pPr>
            <w:r>
              <w:t xml:space="preserve">    if (*head == NULL) {</w:t>
            </w:r>
          </w:p>
          <w:p w14:paraId="2D2BE62E" w14:textId="6BA55E82" w:rsidR="51628AD0" w:rsidRDefault="51628AD0" w:rsidP="51628AD0">
            <w:pPr>
              <w:pStyle w:val="Date"/>
            </w:pPr>
            <w:proofErr w:type="spellStart"/>
            <w:r>
              <w:t>printf</w:t>
            </w:r>
            <w:proofErr w:type="spellEnd"/>
            <w:r>
              <w:t xml:space="preserve">("List is empty. Deletion not </w:t>
            </w:r>
          </w:p>
          <w:p w14:paraId="7F37976B" w14:textId="0663846F" w:rsidR="51628AD0" w:rsidRDefault="51628AD0" w:rsidP="51628AD0">
            <w:pPr>
              <w:pStyle w:val="Date"/>
            </w:pPr>
            <w:r>
              <w:t>possible.\n");</w:t>
            </w:r>
          </w:p>
          <w:p w14:paraId="51A72863" w14:textId="32CF037D" w:rsidR="51628AD0" w:rsidRDefault="51628AD0" w:rsidP="51628AD0">
            <w:pPr>
              <w:pStyle w:val="Date"/>
            </w:pPr>
            <w:r>
              <w:t xml:space="preserve">        return;</w:t>
            </w:r>
          </w:p>
          <w:p w14:paraId="40692A56" w14:textId="13977718" w:rsidR="51628AD0" w:rsidRDefault="51628AD0" w:rsidP="51628AD0">
            <w:pPr>
              <w:pStyle w:val="Date"/>
            </w:pPr>
            <w:r>
              <w:t xml:space="preserve">    }</w:t>
            </w:r>
          </w:p>
          <w:p w14:paraId="1533A379" w14:textId="3DA9B706" w:rsidR="51628AD0" w:rsidRDefault="51628AD0" w:rsidP="51628AD0">
            <w:pPr>
              <w:pStyle w:val="Date"/>
            </w:pPr>
            <w:r>
              <w:t xml:space="preserve">    struct Node* </w:t>
            </w:r>
            <w:proofErr w:type="spellStart"/>
            <w:r>
              <w:t>toDelete</w:t>
            </w:r>
            <w:proofErr w:type="spellEnd"/>
            <w:r>
              <w:t xml:space="preserve"> = *head;</w:t>
            </w:r>
          </w:p>
          <w:p w14:paraId="128B2781" w14:textId="0D485E69" w:rsidR="51628AD0" w:rsidRDefault="51628AD0" w:rsidP="51628AD0">
            <w:pPr>
              <w:pStyle w:val="Date"/>
            </w:pPr>
            <w:r>
              <w:t xml:space="preserve">    if (</w:t>
            </w:r>
            <w:proofErr w:type="spellStart"/>
            <w:r>
              <w:t>toDelete</w:t>
            </w:r>
            <w:proofErr w:type="spellEnd"/>
            <w:r>
              <w:t>-&gt;next == *head) {</w:t>
            </w:r>
          </w:p>
          <w:p w14:paraId="1FE56779" w14:textId="61A605FB" w:rsidR="51628AD0" w:rsidRDefault="51628AD0" w:rsidP="51628AD0">
            <w:pPr>
              <w:pStyle w:val="Date"/>
            </w:pPr>
            <w:r>
              <w:t xml:space="preserve">        *head = NULL;</w:t>
            </w:r>
          </w:p>
          <w:p w14:paraId="73DD16CB" w14:textId="292672D0" w:rsidR="51628AD0" w:rsidRDefault="51628AD0" w:rsidP="51628AD0">
            <w:pPr>
              <w:pStyle w:val="Date"/>
            </w:pPr>
            <w:r>
              <w:t xml:space="preserve">    } else {</w:t>
            </w:r>
          </w:p>
          <w:p w14:paraId="088A3F73" w14:textId="2FE5E501" w:rsidR="51628AD0" w:rsidRDefault="51628AD0" w:rsidP="51628AD0">
            <w:pPr>
              <w:pStyle w:val="Date"/>
            </w:pPr>
            <w:r>
              <w:t xml:space="preserve"> (*head)-&gt;</w:t>
            </w:r>
            <w:proofErr w:type="spellStart"/>
            <w:r>
              <w:t>prev</w:t>
            </w:r>
            <w:proofErr w:type="spellEnd"/>
            <w:r>
              <w:t xml:space="preserve">-&gt;next = </w:t>
            </w:r>
            <w:proofErr w:type="spellStart"/>
            <w:r>
              <w:t>toDelete</w:t>
            </w:r>
            <w:proofErr w:type="spellEnd"/>
            <w:r>
              <w:t>-&gt;next;</w:t>
            </w:r>
          </w:p>
          <w:p w14:paraId="57A0CB65" w14:textId="725186E1" w:rsidR="51628AD0" w:rsidRDefault="51628AD0" w:rsidP="51628AD0">
            <w:pPr>
              <w:pStyle w:val="Date"/>
            </w:pPr>
            <w:proofErr w:type="spellStart"/>
            <w:r>
              <w:t>toDelete</w:t>
            </w:r>
            <w:proofErr w:type="spellEnd"/>
            <w:r>
              <w:t>-&gt;next-&gt;</w:t>
            </w:r>
            <w:proofErr w:type="spellStart"/>
            <w:r>
              <w:t>prev</w:t>
            </w:r>
            <w:proofErr w:type="spellEnd"/>
            <w:r>
              <w:t xml:space="preserve"> = (*head)-&gt;</w:t>
            </w:r>
            <w:proofErr w:type="spellStart"/>
            <w:r>
              <w:t>prev</w:t>
            </w:r>
            <w:proofErr w:type="spellEnd"/>
            <w:r>
              <w:t>;</w:t>
            </w:r>
          </w:p>
          <w:p w14:paraId="0EE9F74F" w14:textId="6D01F8DF" w:rsidR="51628AD0" w:rsidRDefault="51628AD0" w:rsidP="51628AD0">
            <w:pPr>
              <w:pStyle w:val="Date"/>
            </w:pPr>
            <w:r>
              <w:t xml:space="preserve">        *head = </w:t>
            </w:r>
            <w:proofErr w:type="spellStart"/>
            <w:r>
              <w:t>toDelete</w:t>
            </w:r>
            <w:proofErr w:type="spellEnd"/>
            <w:r>
              <w:t>-&gt;next;</w:t>
            </w:r>
          </w:p>
          <w:p w14:paraId="59C7E3ED" w14:textId="63324A36" w:rsidR="51628AD0" w:rsidRDefault="51628AD0" w:rsidP="51628AD0">
            <w:pPr>
              <w:pStyle w:val="Date"/>
            </w:pPr>
            <w:r>
              <w:t xml:space="preserve">    }</w:t>
            </w:r>
          </w:p>
          <w:p w14:paraId="58498CD6" w14:textId="68615252" w:rsidR="51628AD0" w:rsidRDefault="51628AD0" w:rsidP="51628AD0">
            <w:pPr>
              <w:pStyle w:val="Date"/>
            </w:pPr>
            <w:r>
              <w:t xml:space="preserve">    free(</w:t>
            </w:r>
            <w:proofErr w:type="spellStart"/>
            <w:r>
              <w:t>toDelete</w:t>
            </w:r>
            <w:proofErr w:type="spellEnd"/>
            <w:r>
              <w:t>);</w:t>
            </w:r>
          </w:p>
          <w:p w14:paraId="0F8F209F" w14:textId="091E2D69" w:rsidR="51628AD0" w:rsidRDefault="51628AD0" w:rsidP="51628AD0">
            <w:pPr>
              <w:pStyle w:val="Date"/>
            </w:pPr>
            <w:r>
              <w:t>}</w:t>
            </w:r>
          </w:p>
        </w:tc>
      </w:tr>
      <w:tr w:rsidR="51628AD0" w14:paraId="19234086" w14:textId="77777777" w:rsidTr="51628AD0">
        <w:trPr>
          <w:trHeight w:val="300"/>
        </w:trPr>
        <w:tc>
          <w:tcPr>
            <w:tcW w:w="4680" w:type="dxa"/>
          </w:tcPr>
          <w:p w14:paraId="3B4E93E0" w14:textId="116A62E0" w:rsidR="51628AD0" w:rsidRDefault="51628AD0" w:rsidP="51628AD0">
            <w:pPr>
              <w:pStyle w:val="Date"/>
              <w:rPr>
                <w:color w:val="000000" w:themeColor="text1"/>
              </w:rPr>
            </w:pPr>
            <w:r>
              <w:t>// Function to insert a node at the end of the circular doubly linked list</w:t>
            </w:r>
          </w:p>
          <w:p w14:paraId="33F013C4" w14:textId="197026E7" w:rsidR="51628AD0" w:rsidRDefault="51628AD0" w:rsidP="51628AD0">
            <w:pPr>
              <w:pStyle w:val="Date"/>
            </w:pPr>
            <w:r>
              <w:t xml:space="preserve">void </w:t>
            </w:r>
            <w:proofErr w:type="spellStart"/>
            <w:r>
              <w:t>insertAtEnd</w:t>
            </w:r>
            <w:proofErr w:type="spellEnd"/>
            <w:r>
              <w:t>(struct Node** head, int data) {</w:t>
            </w:r>
          </w:p>
          <w:p w14:paraId="5866FD6B" w14:textId="31C90CD9" w:rsidR="51628AD0" w:rsidRDefault="51628AD0" w:rsidP="51628AD0">
            <w:pPr>
              <w:pStyle w:val="Date"/>
            </w:pPr>
            <w:r>
              <w:t xml:space="preserve">    struct Node* </w:t>
            </w:r>
            <w:proofErr w:type="spellStart"/>
            <w:r>
              <w:t>newNode</w:t>
            </w:r>
            <w:proofErr w:type="spellEnd"/>
            <w:r>
              <w:t xml:space="preserve"> = </w:t>
            </w:r>
            <w:proofErr w:type="spellStart"/>
            <w:r>
              <w:t>createNode</w:t>
            </w:r>
            <w:proofErr w:type="spellEnd"/>
            <w:r>
              <w:t>(data);</w:t>
            </w:r>
          </w:p>
          <w:p w14:paraId="56DB787F" w14:textId="1D9BF305" w:rsidR="51628AD0" w:rsidRDefault="51628AD0" w:rsidP="51628AD0">
            <w:pPr>
              <w:pStyle w:val="Date"/>
            </w:pPr>
            <w:r>
              <w:t xml:space="preserve">    if (*head == NULL) {</w:t>
            </w:r>
          </w:p>
          <w:p w14:paraId="05D6B139" w14:textId="57A77BB9" w:rsidR="51628AD0" w:rsidRDefault="51628AD0" w:rsidP="51628AD0">
            <w:pPr>
              <w:pStyle w:val="Date"/>
            </w:pPr>
            <w:r>
              <w:t xml:space="preserve">        *head = </w:t>
            </w:r>
            <w:proofErr w:type="spellStart"/>
            <w:r>
              <w:t>newNode</w:t>
            </w:r>
            <w:proofErr w:type="spellEnd"/>
            <w:r>
              <w:t>;</w:t>
            </w:r>
          </w:p>
          <w:p w14:paraId="692AB259" w14:textId="5237C91D" w:rsidR="51628AD0" w:rsidRDefault="51628AD0" w:rsidP="51628AD0">
            <w:pPr>
              <w:pStyle w:val="Date"/>
            </w:pPr>
            <w:r>
              <w:t xml:space="preserve">    } else {</w:t>
            </w:r>
          </w:p>
          <w:p w14:paraId="3EE6C29B" w14:textId="5FF50036" w:rsidR="51628AD0" w:rsidRDefault="51628AD0" w:rsidP="51628AD0">
            <w:pPr>
              <w:pStyle w:val="Date"/>
            </w:pPr>
            <w:r>
              <w:t xml:space="preserve">        </w:t>
            </w:r>
            <w:proofErr w:type="spellStart"/>
            <w:r>
              <w:t>newNode</w:t>
            </w:r>
            <w:proofErr w:type="spellEnd"/>
            <w:r>
              <w:t>-&gt;next = *head;</w:t>
            </w:r>
          </w:p>
          <w:p w14:paraId="608B453A" w14:textId="0EF5985E" w:rsidR="51628AD0" w:rsidRDefault="51628AD0" w:rsidP="51628AD0">
            <w:pPr>
              <w:pStyle w:val="Date"/>
            </w:pPr>
            <w:r>
              <w:t xml:space="preserve">        </w:t>
            </w:r>
            <w:proofErr w:type="spellStart"/>
            <w:r>
              <w:t>newNode</w:t>
            </w:r>
            <w:proofErr w:type="spellEnd"/>
            <w:r>
              <w:t>-&gt;</w:t>
            </w:r>
            <w:proofErr w:type="spellStart"/>
            <w:r>
              <w:t>prev</w:t>
            </w:r>
            <w:proofErr w:type="spellEnd"/>
            <w:r>
              <w:t xml:space="preserve"> = (*head)-&gt;</w:t>
            </w:r>
            <w:proofErr w:type="spellStart"/>
            <w:r>
              <w:t>prev</w:t>
            </w:r>
            <w:proofErr w:type="spellEnd"/>
            <w:r>
              <w:t>;</w:t>
            </w:r>
          </w:p>
          <w:p w14:paraId="0EA01053" w14:textId="73BD8D27" w:rsidR="51628AD0" w:rsidRDefault="51628AD0" w:rsidP="51628AD0">
            <w:pPr>
              <w:pStyle w:val="Date"/>
            </w:pPr>
            <w:r>
              <w:t xml:space="preserve">        (*head)-&gt;</w:t>
            </w:r>
            <w:proofErr w:type="spellStart"/>
            <w:r>
              <w:t>prev</w:t>
            </w:r>
            <w:proofErr w:type="spellEnd"/>
            <w:r>
              <w:t xml:space="preserve">-&gt;next = </w:t>
            </w:r>
            <w:proofErr w:type="spellStart"/>
            <w:r>
              <w:t>newNode</w:t>
            </w:r>
            <w:proofErr w:type="spellEnd"/>
            <w:r>
              <w:t>;</w:t>
            </w:r>
          </w:p>
          <w:p w14:paraId="4144B99F" w14:textId="1765D3AF" w:rsidR="51628AD0" w:rsidRDefault="51628AD0" w:rsidP="51628AD0">
            <w:pPr>
              <w:pStyle w:val="Date"/>
            </w:pPr>
            <w:r>
              <w:t xml:space="preserve">        (*head)-&gt;</w:t>
            </w:r>
            <w:proofErr w:type="spellStart"/>
            <w:r>
              <w:t>prev</w:t>
            </w:r>
            <w:proofErr w:type="spellEnd"/>
            <w:r>
              <w:t xml:space="preserve"> = </w:t>
            </w:r>
            <w:proofErr w:type="spellStart"/>
            <w:r>
              <w:t>newNode</w:t>
            </w:r>
            <w:proofErr w:type="spellEnd"/>
            <w:r>
              <w:t>;</w:t>
            </w:r>
          </w:p>
          <w:p w14:paraId="2541C5FA" w14:textId="6B411E7A" w:rsidR="51628AD0" w:rsidRDefault="51628AD0" w:rsidP="51628AD0">
            <w:pPr>
              <w:pStyle w:val="Date"/>
            </w:pPr>
            <w:r>
              <w:t xml:space="preserve">    }</w:t>
            </w:r>
          </w:p>
          <w:p w14:paraId="5F5C3F11" w14:textId="0398BE67" w:rsidR="51628AD0" w:rsidRDefault="51628AD0" w:rsidP="51628AD0">
            <w:pPr>
              <w:pStyle w:val="Date"/>
            </w:pPr>
            <w:r>
              <w:t>}</w:t>
            </w:r>
          </w:p>
          <w:p w14:paraId="2FECC2E9" w14:textId="67A8C360" w:rsidR="51628AD0" w:rsidRDefault="51628AD0" w:rsidP="51628AD0">
            <w:pPr>
              <w:pStyle w:val="Address"/>
            </w:pPr>
          </w:p>
        </w:tc>
        <w:tc>
          <w:tcPr>
            <w:tcW w:w="4680" w:type="dxa"/>
          </w:tcPr>
          <w:p w14:paraId="622DA064" w14:textId="3BCCEA8C" w:rsidR="51628AD0" w:rsidRDefault="51628AD0" w:rsidP="51628AD0">
            <w:pPr>
              <w:pStyle w:val="Date"/>
              <w:rPr>
                <w:color w:val="000000" w:themeColor="text1"/>
              </w:rPr>
            </w:pPr>
            <w:r>
              <w:t>// Function to delete a node at the end of a circular doubly linked list</w:t>
            </w:r>
          </w:p>
          <w:p w14:paraId="356B23F2" w14:textId="2A324219" w:rsidR="51628AD0" w:rsidRDefault="51628AD0" w:rsidP="51628AD0">
            <w:pPr>
              <w:pStyle w:val="Date"/>
            </w:pPr>
            <w:r>
              <w:t xml:space="preserve">void </w:t>
            </w:r>
            <w:proofErr w:type="spellStart"/>
            <w:r>
              <w:t>deleteAtEnd</w:t>
            </w:r>
            <w:proofErr w:type="spellEnd"/>
            <w:r>
              <w:t>(struct Node** head) {</w:t>
            </w:r>
          </w:p>
          <w:p w14:paraId="633A508D" w14:textId="1E273164" w:rsidR="51628AD0" w:rsidRDefault="51628AD0" w:rsidP="51628AD0">
            <w:pPr>
              <w:pStyle w:val="Date"/>
            </w:pPr>
            <w:r>
              <w:t xml:space="preserve">    if (*head == NULL) {</w:t>
            </w:r>
          </w:p>
          <w:p w14:paraId="7DADA478" w14:textId="09DD1F8E" w:rsidR="51628AD0" w:rsidRDefault="51628AD0" w:rsidP="51628AD0">
            <w:pPr>
              <w:pStyle w:val="Date"/>
            </w:pPr>
            <w:r>
              <w:t xml:space="preserve">        </w:t>
            </w:r>
            <w:proofErr w:type="spellStart"/>
            <w:r>
              <w:t>printf</w:t>
            </w:r>
            <w:proofErr w:type="spellEnd"/>
            <w:r>
              <w:t>("List is empty. Deletion not possible.\n");</w:t>
            </w:r>
          </w:p>
          <w:p w14:paraId="3204F031" w14:textId="59CFC2DF" w:rsidR="51628AD0" w:rsidRDefault="51628AD0" w:rsidP="51628AD0">
            <w:pPr>
              <w:pStyle w:val="Date"/>
            </w:pPr>
            <w:r>
              <w:t xml:space="preserve">        return;</w:t>
            </w:r>
          </w:p>
          <w:p w14:paraId="377C86A9" w14:textId="72D305DA" w:rsidR="51628AD0" w:rsidRDefault="51628AD0" w:rsidP="51628AD0">
            <w:pPr>
              <w:pStyle w:val="Date"/>
            </w:pPr>
            <w:r>
              <w:t xml:space="preserve">    }</w:t>
            </w:r>
          </w:p>
          <w:p w14:paraId="5F0E82C6" w14:textId="047B5EC0" w:rsidR="51628AD0" w:rsidRDefault="51628AD0" w:rsidP="51628AD0">
            <w:pPr>
              <w:pStyle w:val="Date"/>
            </w:pPr>
            <w:r>
              <w:t xml:space="preserve"> struct Node* </w:t>
            </w:r>
            <w:proofErr w:type="spellStart"/>
            <w:r>
              <w:t>toDelete</w:t>
            </w:r>
            <w:proofErr w:type="spellEnd"/>
            <w:r>
              <w:t xml:space="preserve"> = (*head)-&gt;</w:t>
            </w:r>
            <w:proofErr w:type="spellStart"/>
            <w:r>
              <w:t>prev</w:t>
            </w:r>
            <w:proofErr w:type="spellEnd"/>
            <w:r>
              <w:t>;</w:t>
            </w:r>
          </w:p>
          <w:p w14:paraId="755D1C95" w14:textId="1DCC9468" w:rsidR="51628AD0" w:rsidRDefault="51628AD0" w:rsidP="51628AD0">
            <w:pPr>
              <w:pStyle w:val="Date"/>
            </w:pPr>
            <w:r>
              <w:t xml:space="preserve">    if (</w:t>
            </w:r>
            <w:proofErr w:type="spellStart"/>
            <w:r>
              <w:t>toDelete</w:t>
            </w:r>
            <w:proofErr w:type="spellEnd"/>
            <w:r>
              <w:t xml:space="preserve"> == *head) {</w:t>
            </w:r>
          </w:p>
          <w:p w14:paraId="41315B6B" w14:textId="090E31DE" w:rsidR="51628AD0" w:rsidRDefault="51628AD0" w:rsidP="51628AD0">
            <w:pPr>
              <w:pStyle w:val="Date"/>
            </w:pPr>
            <w:r>
              <w:t xml:space="preserve">        *head = NULL;</w:t>
            </w:r>
          </w:p>
          <w:p w14:paraId="751F7D67" w14:textId="517C5542" w:rsidR="51628AD0" w:rsidRDefault="51628AD0" w:rsidP="51628AD0">
            <w:pPr>
              <w:pStyle w:val="Date"/>
            </w:pPr>
            <w:r>
              <w:t xml:space="preserve">    } else {</w:t>
            </w:r>
          </w:p>
          <w:p w14:paraId="1D0B646C" w14:textId="45548788" w:rsidR="51628AD0" w:rsidRDefault="51628AD0" w:rsidP="51628AD0">
            <w:pPr>
              <w:pStyle w:val="Date"/>
            </w:pPr>
            <w:r>
              <w:t xml:space="preserve">        </w:t>
            </w:r>
            <w:proofErr w:type="spellStart"/>
            <w:r>
              <w:t>toDelete</w:t>
            </w:r>
            <w:proofErr w:type="spellEnd"/>
            <w:r>
              <w:t>-&gt;</w:t>
            </w:r>
            <w:proofErr w:type="spellStart"/>
            <w:r>
              <w:t>prev</w:t>
            </w:r>
            <w:proofErr w:type="spellEnd"/>
            <w:r>
              <w:t>-&gt;next = *head;</w:t>
            </w:r>
          </w:p>
          <w:p w14:paraId="4B7DA192" w14:textId="602547BE" w:rsidR="51628AD0" w:rsidRDefault="51628AD0" w:rsidP="51628AD0">
            <w:pPr>
              <w:pStyle w:val="Date"/>
            </w:pPr>
            <w:r>
              <w:t xml:space="preserve">        (*head)-&gt;</w:t>
            </w:r>
            <w:proofErr w:type="spellStart"/>
            <w:r>
              <w:t>prev</w:t>
            </w:r>
            <w:proofErr w:type="spellEnd"/>
            <w:r>
              <w:t xml:space="preserve"> = </w:t>
            </w:r>
            <w:proofErr w:type="spellStart"/>
            <w:r>
              <w:t>toDelete</w:t>
            </w:r>
            <w:proofErr w:type="spellEnd"/>
            <w:r>
              <w:t>-&gt;</w:t>
            </w:r>
            <w:proofErr w:type="spellStart"/>
            <w:r>
              <w:t>prev</w:t>
            </w:r>
            <w:proofErr w:type="spellEnd"/>
            <w:r>
              <w:t>;</w:t>
            </w:r>
          </w:p>
          <w:p w14:paraId="52DD3261" w14:textId="7E5BAF6C" w:rsidR="51628AD0" w:rsidRDefault="51628AD0" w:rsidP="51628AD0">
            <w:pPr>
              <w:pStyle w:val="Date"/>
            </w:pPr>
            <w:r>
              <w:t xml:space="preserve">    }</w:t>
            </w:r>
          </w:p>
          <w:p w14:paraId="6F932129" w14:textId="628DD75F" w:rsidR="51628AD0" w:rsidRDefault="51628AD0" w:rsidP="51628AD0">
            <w:pPr>
              <w:pStyle w:val="Date"/>
            </w:pPr>
            <w:r>
              <w:t xml:space="preserve">    free(</w:t>
            </w:r>
            <w:proofErr w:type="spellStart"/>
            <w:r>
              <w:t>toDelete</w:t>
            </w:r>
            <w:proofErr w:type="spellEnd"/>
            <w:r>
              <w:t>);</w:t>
            </w:r>
          </w:p>
          <w:p w14:paraId="053C2454" w14:textId="25BA4B10" w:rsidR="51628AD0" w:rsidRDefault="51628AD0" w:rsidP="51628AD0">
            <w:pPr>
              <w:pStyle w:val="Date"/>
            </w:pPr>
            <w:r>
              <w:t>}</w:t>
            </w:r>
          </w:p>
        </w:tc>
      </w:tr>
      <w:tr w:rsidR="51628AD0" w14:paraId="260124BB" w14:textId="77777777" w:rsidTr="51628AD0">
        <w:trPr>
          <w:trHeight w:val="300"/>
        </w:trPr>
        <w:tc>
          <w:tcPr>
            <w:tcW w:w="4680" w:type="dxa"/>
          </w:tcPr>
          <w:p w14:paraId="7C5B3032" w14:textId="4B848147" w:rsidR="51628AD0" w:rsidRDefault="51628AD0" w:rsidP="51628AD0">
            <w:pPr>
              <w:pStyle w:val="Date"/>
              <w:rPr>
                <w:color w:val="000000" w:themeColor="text1"/>
              </w:rPr>
            </w:pPr>
            <w:r>
              <w:lastRenderedPageBreak/>
              <w:t>// Function to insert a node after a specific node with a given value</w:t>
            </w:r>
          </w:p>
          <w:p w14:paraId="5C29708B" w14:textId="2F714241" w:rsidR="51628AD0" w:rsidRDefault="51628AD0" w:rsidP="51628AD0">
            <w:pPr>
              <w:pStyle w:val="Date"/>
            </w:pPr>
            <w:r>
              <w:t xml:space="preserve">void </w:t>
            </w:r>
            <w:proofErr w:type="spellStart"/>
            <w:r>
              <w:t>insertAfterValue</w:t>
            </w:r>
            <w:proofErr w:type="spellEnd"/>
            <w:r>
              <w:t>(struct Node** head, int value, int data) {</w:t>
            </w:r>
          </w:p>
          <w:p w14:paraId="63C2511E" w14:textId="0D20203E" w:rsidR="51628AD0" w:rsidRDefault="51628AD0" w:rsidP="51628AD0">
            <w:pPr>
              <w:pStyle w:val="Date"/>
            </w:pPr>
            <w:r>
              <w:t xml:space="preserve">    if (*head == NULL) {</w:t>
            </w:r>
          </w:p>
          <w:p w14:paraId="2E5D2B42" w14:textId="747BA50A" w:rsidR="51628AD0" w:rsidRDefault="51628AD0" w:rsidP="51628AD0">
            <w:pPr>
              <w:pStyle w:val="Date"/>
            </w:pPr>
            <w:r>
              <w:t xml:space="preserve">        </w:t>
            </w:r>
            <w:proofErr w:type="spellStart"/>
            <w:r>
              <w:t>printf</w:t>
            </w:r>
            <w:proofErr w:type="spellEnd"/>
            <w:r>
              <w:t>("List is empty. Cannot insert after value.\n");</w:t>
            </w:r>
          </w:p>
          <w:p w14:paraId="3FA58D91" w14:textId="0044A5FD" w:rsidR="51628AD0" w:rsidRDefault="51628AD0" w:rsidP="51628AD0">
            <w:pPr>
              <w:pStyle w:val="Date"/>
            </w:pPr>
            <w:r>
              <w:t xml:space="preserve">        return;</w:t>
            </w:r>
          </w:p>
          <w:p w14:paraId="21C3411C" w14:textId="0E9347B5" w:rsidR="51628AD0" w:rsidRDefault="51628AD0" w:rsidP="51628AD0">
            <w:pPr>
              <w:pStyle w:val="Date"/>
            </w:pPr>
            <w:r>
              <w:t xml:space="preserve">    }</w:t>
            </w:r>
          </w:p>
          <w:p w14:paraId="3E2E4386" w14:textId="1E7CB050" w:rsidR="51628AD0" w:rsidRDefault="51628AD0" w:rsidP="51628AD0">
            <w:pPr>
              <w:pStyle w:val="Date"/>
            </w:pPr>
            <w:r>
              <w:t xml:space="preserve"> </w:t>
            </w:r>
          </w:p>
          <w:p w14:paraId="5C172E0E" w14:textId="4E7E221E" w:rsidR="51628AD0" w:rsidRDefault="51628AD0" w:rsidP="51628AD0">
            <w:pPr>
              <w:pStyle w:val="Date"/>
            </w:pPr>
            <w:r>
              <w:t xml:space="preserve">    struct Node* current = *head;</w:t>
            </w:r>
          </w:p>
          <w:p w14:paraId="2B82E96C" w14:textId="1E469F7A" w:rsidR="51628AD0" w:rsidRDefault="51628AD0" w:rsidP="51628AD0">
            <w:pPr>
              <w:pStyle w:val="Date"/>
            </w:pPr>
            <w:r>
              <w:t xml:space="preserve">    do {</w:t>
            </w:r>
          </w:p>
          <w:p w14:paraId="264BE847" w14:textId="2CB8795E" w:rsidR="51628AD0" w:rsidRDefault="51628AD0" w:rsidP="51628AD0">
            <w:pPr>
              <w:pStyle w:val="Date"/>
            </w:pPr>
            <w:r>
              <w:t xml:space="preserve">        if (current-&gt;data == value) {</w:t>
            </w:r>
          </w:p>
          <w:p w14:paraId="5C09BE9F" w14:textId="68AC4227" w:rsidR="51628AD0" w:rsidRDefault="51628AD0" w:rsidP="51628AD0">
            <w:pPr>
              <w:pStyle w:val="Date"/>
            </w:pPr>
            <w:r>
              <w:t xml:space="preserve">            struct Node* </w:t>
            </w:r>
            <w:proofErr w:type="spellStart"/>
            <w:r>
              <w:t>newNode</w:t>
            </w:r>
            <w:proofErr w:type="spellEnd"/>
            <w:r>
              <w:t xml:space="preserve"> = </w:t>
            </w:r>
            <w:proofErr w:type="spellStart"/>
            <w:r>
              <w:t>createNode</w:t>
            </w:r>
            <w:proofErr w:type="spellEnd"/>
            <w:r>
              <w:t>(data);</w:t>
            </w:r>
          </w:p>
          <w:p w14:paraId="1AE98D9B" w14:textId="00544854" w:rsidR="51628AD0" w:rsidRDefault="51628AD0" w:rsidP="51628AD0">
            <w:pPr>
              <w:pStyle w:val="Date"/>
            </w:pPr>
            <w:r>
              <w:t xml:space="preserve">            </w:t>
            </w:r>
            <w:proofErr w:type="spellStart"/>
            <w:r>
              <w:t>newNode</w:t>
            </w:r>
            <w:proofErr w:type="spellEnd"/>
            <w:r>
              <w:t>-&gt;next = current-&gt;next;</w:t>
            </w:r>
          </w:p>
          <w:p w14:paraId="67A8FC87" w14:textId="1A694BF2" w:rsidR="51628AD0" w:rsidRDefault="51628AD0" w:rsidP="51628AD0">
            <w:pPr>
              <w:pStyle w:val="Date"/>
            </w:pPr>
            <w:r>
              <w:t xml:space="preserve">            </w:t>
            </w:r>
            <w:proofErr w:type="spellStart"/>
            <w:r>
              <w:t>newNode</w:t>
            </w:r>
            <w:proofErr w:type="spellEnd"/>
            <w:r>
              <w:t>-&gt;</w:t>
            </w:r>
            <w:proofErr w:type="spellStart"/>
            <w:r>
              <w:t>prev</w:t>
            </w:r>
            <w:proofErr w:type="spellEnd"/>
            <w:r>
              <w:t xml:space="preserve"> = current;</w:t>
            </w:r>
          </w:p>
          <w:p w14:paraId="2DB8CBA2" w14:textId="32E6DF88" w:rsidR="51628AD0" w:rsidRDefault="51628AD0" w:rsidP="51628AD0">
            <w:pPr>
              <w:pStyle w:val="Date"/>
            </w:pPr>
            <w:r>
              <w:t xml:space="preserve">            current-&gt;next-&gt;</w:t>
            </w:r>
            <w:proofErr w:type="spellStart"/>
            <w:r>
              <w:t>prev</w:t>
            </w:r>
            <w:proofErr w:type="spellEnd"/>
            <w:r>
              <w:t xml:space="preserve"> = </w:t>
            </w:r>
            <w:proofErr w:type="spellStart"/>
            <w:r>
              <w:t>newNode</w:t>
            </w:r>
            <w:proofErr w:type="spellEnd"/>
            <w:r>
              <w:t>;</w:t>
            </w:r>
          </w:p>
          <w:p w14:paraId="24173F1E" w14:textId="1D76063A" w:rsidR="51628AD0" w:rsidRDefault="51628AD0" w:rsidP="51628AD0">
            <w:pPr>
              <w:pStyle w:val="Date"/>
            </w:pPr>
            <w:r>
              <w:t xml:space="preserve">            current-&gt;next = </w:t>
            </w:r>
            <w:proofErr w:type="spellStart"/>
            <w:r>
              <w:t>newNode</w:t>
            </w:r>
            <w:proofErr w:type="spellEnd"/>
            <w:r>
              <w:t>;</w:t>
            </w:r>
          </w:p>
          <w:p w14:paraId="1359C698" w14:textId="67090CE2" w:rsidR="51628AD0" w:rsidRDefault="51628AD0" w:rsidP="51628AD0">
            <w:pPr>
              <w:pStyle w:val="Date"/>
            </w:pPr>
            <w:r>
              <w:t xml:space="preserve">            return;</w:t>
            </w:r>
          </w:p>
          <w:p w14:paraId="3B3485E7" w14:textId="41D5E479" w:rsidR="51628AD0" w:rsidRDefault="51628AD0" w:rsidP="51628AD0">
            <w:pPr>
              <w:pStyle w:val="Date"/>
            </w:pPr>
            <w:r>
              <w:t xml:space="preserve">        }</w:t>
            </w:r>
          </w:p>
          <w:p w14:paraId="79CAC200" w14:textId="4B0BDEC3" w:rsidR="51628AD0" w:rsidRDefault="51628AD0" w:rsidP="51628AD0">
            <w:pPr>
              <w:pStyle w:val="Date"/>
            </w:pPr>
            <w:r>
              <w:t xml:space="preserve">        current = current-&gt;next;</w:t>
            </w:r>
          </w:p>
          <w:p w14:paraId="2CE4AA9A" w14:textId="1A032F8C" w:rsidR="51628AD0" w:rsidRDefault="51628AD0" w:rsidP="51628AD0">
            <w:pPr>
              <w:pStyle w:val="Date"/>
            </w:pPr>
            <w:r>
              <w:t xml:space="preserve">    } while (current != *head);</w:t>
            </w:r>
          </w:p>
          <w:p w14:paraId="1ED50068" w14:textId="5A1EAA2C" w:rsidR="51628AD0" w:rsidRDefault="51628AD0" w:rsidP="51628AD0">
            <w:pPr>
              <w:rPr>
                <w:color w:val="000000" w:themeColor="text1"/>
              </w:rPr>
            </w:pPr>
          </w:p>
        </w:tc>
        <w:tc>
          <w:tcPr>
            <w:tcW w:w="4680" w:type="dxa"/>
          </w:tcPr>
          <w:p w14:paraId="0B3625C3" w14:textId="5CEF0CBF" w:rsidR="51628AD0" w:rsidRDefault="51628AD0" w:rsidP="51628AD0">
            <w:pPr>
              <w:pStyle w:val="Date"/>
              <w:rPr>
                <w:color w:val="000000" w:themeColor="text1"/>
              </w:rPr>
            </w:pPr>
            <w:r>
              <w:t>// Function to delete a node at a specific position in the circular doubly linked list</w:t>
            </w:r>
          </w:p>
          <w:p w14:paraId="7DAE0115" w14:textId="5CE9550D" w:rsidR="51628AD0" w:rsidRDefault="51628AD0" w:rsidP="51628AD0">
            <w:pPr>
              <w:pStyle w:val="Date"/>
            </w:pPr>
            <w:r>
              <w:t xml:space="preserve">void </w:t>
            </w:r>
            <w:proofErr w:type="spellStart"/>
            <w:r>
              <w:t>deleteAtPosition</w:t>
            </w:r>
            <w:proofErr w:type="spellEnd"/>
            <w:r>
              <w:t>(struct Node** head, int position) {</w:t>
            </w:r>
          </w:p>
          <w:p w14:paraId="700682B4" w14:textId="0BB3686E" w:rsidR="51628AD0" w:rsidRDefault="51628AD0" w:rsidP="51628AD0">
            <w:pPr>
              <w:pStyle w:val="Date"/>
            </w:pPr>
            <w:r>
              <w:t xml:space="preserve">    if (*head == NULL) {</w:t>
            </w:r>
          </w:p>
          <w:p w14:paraId="02EDCDC9" w14:textId="4CB5DB96" w:rsidR="51628AD0" w:rsidRDefault="51628AD0" w:rsidP="51628AD0">
            <w:pPr>
              <w:pStyle w:val="Date"/>
            </w:pPr>
            <w:proofErr w:type="spellStart"/>
            <w:r>
              <w:t>printf</w:t>
            </w:r>
            <w:proofErr w:type="spellEnd"/>
            <w:r>
              <w:t>("List is empty. Deletion not possible.\n");</w:t>
            </w:r>
          </w:p>
          <w:p w14:paraId="3F1A3D21" w14:textId="0F58AF9D" w:rsidR="51628AD0" w:rsidRDefault="51628AD0" w:rsidP="51628AD0">
            <w:pPr>
              <w:pStyle w:val="Date"/>
            </w:pPr>
            <w:r>
              <w:t xml:space="preserve">        return;</w:t>
            </w:r>
          </w:p>
          <w:p w14:paraId="5FFC5B7E" w14:textId="53B10FEB" w:rsidR="51628AD0" w:rsidRDefault="51628AD0" w:rsidP="51628AD0">
            <w:pPr>
              <w:pStyle w:val="Date"/>
            </w:pPr>
            <w:r>
              <w:t xml:space="preserve">    }</w:t>
            </w:r>
          </w:p>
          <w:p w14:paraId="40CB4285" w14:textId="63A37366" w:rsidR="51628AD0" w:rsidRDefault="51628AD0" w:rsidP="51628AD0">
            <w:pPr>
              <w:pStyle w:val="Date"/>
            </w:pPr>
            <w:r>
              <w:t xml:space="preserve">    struct Node* current = *head;</w:t>
            </w:r>
          </w:p>
          <w:p w14:paraId="108D2251" w14:textId="0A336088" w:rsidR="51628AD0" w:rsidRDefault="51628AD0" w:rsidP="51628AD0">
            <w:pPr>
              <w:pStyle w:val="Date"/>
            </w:pPr>
            <w:r>
              <w:t xml:space="preserve">    int count = 0;</w:t>
            </w:r>
          </w:p>
          <w:p w14:paraId="5A10B576" w14:textId="33716DE1" w:rsidR="51628AD0" w:rsidRDefault="51628AD0" w:rsidP="51628AD0">
            <w:pPr>
              <w:pStyle w:val="Date"/>
            </w:pPr>
            <w:r>
              <w:t xml:space="preserve">    do {</w:t>
            </w:r>
          </w:p>
          <w:p w14:paraId="16854761" w14:textId="41815B56" w:rsidR="51628AD0" w:rsidRDefault="51628AD0" w:rsidP="51628AD0">
            <w:pPr>
              <w:pStyle w:val="Date"/>
            </w:pPr>
            <w:r>
              <w:t xml:space="preserve">        if (count == position) {</w:t>
            </w:r>
          </w:p>
          <w:p w14:paraId="79C3B248" w14:textId="69367B93" w:rsidR="51628AD0" w:rsidRDefault="51628AD0" w:rsidP="51628AD0">
            <w:pPr>
              <w:pStyle w:val="Date"/>
            </w:pPr>
            <w:r>
              <w:t xml:space="preserve">            struct Node* </w:t>
            </w:r>
            <w:proofErr w:type="spellStart"/>
            <w:r>
              <w:t>prevNode</w:t>
            </w:r>
            <w:proofErr w:type="spellEnd"/>
            <w:r>
              <w:t xml:space="preserve"> = current-&gt;</w:t>
            </w:r>
            <w:proofErr w:type="spellStart"/>
            <w:r>
              <w:t>prev</w:t>
            </w:r>
            <w:proofErr w:type="spellEnd"/>
            <w:r>
              <w:t>;</w:t>
            </w:r>
          </w:p>
          <w:p w14:paraId="12414CED" w14:textId="5ED08F62" w:rsidR="51628AD0" w:rsidRDefault="51628AD0" w:rsidP="51628AD0">
            <w:pPr>
              <w:pStyle w:val="Date"/>
            </w:pPr>
            <w:r>
              <w:t xml:space="preserve">            struct Node* </w:t>
            </w:r>
            <w:proofErr w:type="spellStart"/>
            <w:r>
              <w:t>nextNode</w:t>
            </w:r>
            <w:proofErr w:type="spellEnd"/>
            <w:r>
              <w:t xml:space="preserve"> = current-&gt;next;</w:t>
            </w:r>
          </w:p>
          <w:p w14:paraId="1D447C48" w14:textId="2E1A2B21" w:rsidR="51628AD0" w:rsidRDefault="51628AD0" w:rsidP="51628AD0">
            <w:pPr>
              <w:pStyle w:val="Date"/>
            </w:pPr>
            <w:r>
              <w:t xml:space="preserve">            </w:t>
            </w:r>
            <w:proofErr w:type="spellStart"/>
            <w:r>
              <w:t>prevNode</w:t>
            </w:r>
            <w:proofErr w:type="spellEnd"/>
            <w:r>
              <w:t xml:space="preserve">-&gt;next = </w:t>
            </w:r>
            <w:proofErr w:type="spellStart"/>
            <w:r>
              <w:t>nextNode</w:t>
            </w:r>
            <w:proofErr w:type="spellEnd"/>
            <w:r>
              <w:t>;</w:t>
            </w:r>
          </w:p>
          <w:p w14:paraId="796E49B7" w14:textId="60721FC6" w:rsidR="51628AD0" w:rsidRDefault="51628AD0" w:rsidP="51628AD0">
            <w:pPr>
              <w:pStyle w:val="Date"/>
            </w:pPr>
            <w:r>
              <w:t xml:space="preserve">            </w:t>
            </w:r>
            <w:proofErr w:type="spellStart"/>
            <w:r>
              <w:t>nextNode</w:t>
            </w:r>
            <w:proofErr w:type="spellEnd"/>
            <w:r>
              <w:t>-&gt;</w:t>
            </w:r>
            <w:proofErr w:type="spellStart"/>
            <w:r>
              <w:t>prev</w:t>
            </w:r>
            <w:proofErr w:type="spellEnd"/>
            <w:r>
              <w:t xml:space="preserve"> = </w:t>
            </w:r>
            <w:proofErr w:type="spellStart"/>
            <w:r>
              <w:t>prevNode</w:t>
            </w:r>
            <w:proofErr w:type="spellEnd"/>
            <w:r>
              <w:t>;</w:t>
            </w:r>
          </w:p>
          <w:p w14:paraId="31B72D59" w14:textId="5ED22820" w:rsidR="51628AD0" w:rsidRDefault="51628AD0" w:rsidP="51628AD0">
            <w:pPr>
              <w:pStyle w:val="Date"/>
            </w:pPr>
            <w:r>
              <w:t xml:space="preserve">            if (current == *head) {</w:t>
            </w:r>
          </w:p>
          <w:p w14:paraId="3438B78F" w14:textId="2083765A" w:rsidR="51628AD0" w:rsidRDefault="51628AD0" w:rsidP="51628AD0">
            <w:pPr>
              <w:pStyle w:val="Date"/>
            </w:pPr>
            <w:r>
              <w:t xml:space="preserve">                *head = </w:t>
            </w:r>
            <w:proofErr w:type="spellStart"/>
            <w:r>
              <w:t>nextNode</w:t>
            </w:r>
            <w:proofErr w:type="spellEnd"/>
            <w:r>
              <w:t>;</w:t>
            </w:r>
          </w:p>
          <w:p w14:paraId="6EEC0A63" w14:textId="14D7C2A4" w:rsidR="51628AD0" w:rsidRDefault="51628AD0" w:rsidP="51628AD0">
            <w:pPr>
              <w:pStyle w:val="Date"/>
            </w:pPr>
            <w:r>
              <w:t xml:space="preserve">            }</w:t>
            </w:r>
          </w:p>
          <w:p w14:paraId="60356B89" w14:textId="7979E7C4" w:rsidR="51628AD0" w:rsidRDefault="51628AD0" w:rsidP="51628AD0">
            <w:pPr>
              <w:pStyle w:val="Date"/>
            </w:pPr>
            <w:r>
              <w:t xml:space="preserve">             free(current);</w:t>
            </w:r>
          </w:p>
          <w:p w14:paraId="22FFBFC8" w14:textId="10C10A2A" w:rsidR="51628AD0" w:rsidRDefault="51628AD0" w:rsidP="51628AD0">
            <w:pPr>
              <w:pStyle w:val="Date"/>
            </w:pPr>
            <w:r>
              <w:t xml:space="preserve">            return;</w:t>
            </w:r>
          </w:p>
          <w:p w14:paraId="38F77F3F" w14:textId="2EFB1B3F" w:rsidR="51628AD0" w:rsidRDefault="51628AD0" w:rsidP="51628AD0">
            <w:pPr>
              <w:pStyle w:val="Date"/>
            </w:pPr>
            <w:r>
              <w:t xml:space="preserve">        }</w:t>
            </w:r>
          </w:p>
          <w:p w14:paraId="7E9EEF9C" w14:textId="3FFCDC2D" w:rsidR="51628AD0" w:rsidRDefault="51628AD0" w:rsidP="51628AD0">
            <w:pPr>
              <w:pStyle w:val="Date"/>
            </w:pPr>
            <w:r>
              <w:t xml:space="preserve">        current = current-&gt;next;</w:t>
            </w:r>
          </w:p>
          <w:p w14:paraId="240B57A1" w14:textId="75EA3E3E" w:rsidR="51628AD0" w:rsidRDefault="51628AD0" w:rsidP="51628AD0">
            <w:pPr>
              <w:pStyle w:val="Date"/>
            </w:pPr>
            <w:r>
              <w:t xml:space="preserve">        count++;</w:t>
            </w:r>
          </w:p>
          <w:p w14:paraId="2935ACCC" w14:textId="2C7F71E4" w:rsidR="51628AD0" w:rsidRDefault="51628AD0" w:rsidP="51628AD0">
            <w:pPr>
              <w:pStyle w:val="Date"/>
            </w:pPr>
            <w:r>
              <w:t xml:space="preserve">    } while (current != *head);</w:t>
            </w:r>
          </w:p>
          <w:p w14:paraId="11C245C0" w14:textId="5BF56EB4" w:rsidR="51628AD0" w:rsidRDefault="51628AD0" w:rsidP="51628AD0">
            <w:pPr>
              <w:rPr>
                <w:color w:val="000000" w:themeColor="text1"/>
              </w:rPr>
            </w:pPr>
          </w:p>
        </w:tc>
      </w:tr>
    </w:tbl>
    <w:p w14:paraId="5996D1D0" w14:textId="38933E38" w:rsidR="51628AD0" w:rsidRDefault="51628AD0" w:rsidP="51628AD0">
      <w:pPr>
        <w:rPr>
          <w:color w:val="000000" w:themeColor="text1"/>
        </w:rPr>
      </w:pPr>
    </w:p>
    <w:p w14:paraId="1AF35970" w14:textId="77777777" w:rsidR="00287753" w:rsidRDefault="00287753" w:rsidP="51628AD0">
      <w:pPr>
        <w:rPr>
          <w:color w:val="000000" w:themeColor="text1"/>
        </w:rPr>
      </w:pPr>
    </w:p>
    <w:p w14:paraId="1035F011" w14:textId="77777777" w:rsidR="00287753" w:rsidRDefault="00287753" w:rsidP="51628AD0">
      <w:pPr>
        <w:rPr>
          <w:color w:val="000000" w:themeColor="text1"/>
        </w:rPr>
      </w:pPr>
    </w:p>
    <w:p w14:paraId="5278C9F9" w14:textId="77777777" w:rsidR="00287753" w:rsidRDefault="00287753" w:rsidP="51628AD0">
      <w:pPr>
        <w:rPr>
          <w:color w:val="000000" w:themeColor="text1"/>
        </w:rPr>
      </w:pPr>
    </w:p>
    <w:p w14:paraId="545AC490" w14:textId="77777777" w:rsidR="00287753" w:rsidRDefault="00287753" w:rsidP="51628AD0">
      <w:pPr>
        <w:rPr>
          <w:color w:val="000000" w:themeColor="text1"/>
        </w:rPr>
      </w:pPr>
    </w:p>
    <w:p w14:paraId="0BE38F39" w14:textId="77777777" w:rsidR="00287753" w:rsidRDefault="00287753" w:rsidP="51628AD0">
      <w:pPr>
        <w:rPr>
          <w:color w:val="000000" w:themeColor="text1"/>
        </w:rPr>
      </w:pPr>
    </w:p>
    <w:p w14:paraId="22C74C85" w14:textId="77777777" w:rsidR="00287753" w:rsidRDefault="00287753" w:rsidP="51628AD0">
      <w:pPr>
        <w:rPr>
          <w:color w:val="000000" w:themeColor="text1"/>
        </w:rPr>
      </w:pPr>
    </w:p>
    <w:tbl>
      <w:tblPr>
        <w:tblW w:w="0" w:type="auto"/>
        <w:tblLayout w:type="fixed"/>
        <w:tblLook w:val="06A0" w:firstRow="1" w:lastRow="0" w:firstColumn="1" w:lastColumn="0" w:noHBand="1" w:noVBand="1"/>
        <w:tblCaption w:val="Cover page"/>
      </w:tblPr>
      <w:tblGrid>
        <w:gridCol w:w="899"/>
        <w:gridCol w:w="4726"/>
        <w:gridCol w:w="4277"/>
        <w:gridCol w:w="899"/>
      </w:tblGrid>
      <w:tr w:rsidR="00287753" w14:paraId="36C3B396" w14:textId="77777777" w:rsidTr="44B51B31">
        <w:trPr>
          <w:trHeight w:val="4377"/>
        </w:trPr>
        <w:tc>
          <w:tcPr>
            <w:tcW w:w="899" w:type="dxa"/>
            <w:vMerge w:val="restart"/>
            <w:tcBorders>
              <w:top w:val="nil"/>
              <w:left w:val="nil"/>
              <w:bottom w:val="nil"/>
              <w:right w:val="nil"/>
            </w:tcBorders>
            <w:shd w:val="clear" w:color="auto" w:fill="F0F5FF"/>
          </w:tcPr>
          <w:p w14:paraId="610207AF" w14:textId="77777777" w:rsidR="00287753" w:rsidRDefault="00287753">
            <w:bookmarkStart w:id="0" w:name="_Int_zpsXl5Mm"/>
            <w:bookmarkEnd w:id="0"/>
          </w:p>
        </w:tc>
        <w:tc>
          <w:tcPr>
            <w:tcW w:w="9003" w:type="dxa"/>
            <w:gridSpan w:val="2"/>
            <w:tcBorders>
              <w:top w:val="nil"/>
              <w:left w:val="nil"/>
              <w:bottom w:val="nil"/>
              <w:right w:val="nil"/>
            </w:tcBorders>
            <w:shd w:val="clear" w:color="auto" w:fill="F0F5FF"/>
            <w:tcMar>
              <w:left w:w="105" w:type="dxa"/>
              <w:right w:w="105" w:type="dxa"/>
            </w:tcMar>
            <w:vAlign w:val="center"/>
          </w:tcPr>
          <w:p w14:paraId="25EDA023" w14:textId="77777777" w:rsidR="00287753" w:rsidRDefault="00287753" w:rsidP="5AC6ACDA">
            <w:pPr>
              <w:pStyle w:val="Title"/>
              <w:jc w:val="center"/>
            </w:pPr>
            <w:r w:rsidRPr="5AC6ACDA">
              <w:rPr>
                <w:sz w:val="96"/>
                <w:szCs w:val="96"/>
              </w:rPr>
              <w:t>DATA STRUCTURE</w:t>
            </w:r>
          </w:p>
        </w:tc>
        <w:tc>
          <w:tcPr>
            <w:tcW w:w="899" w:type="dxa"/>
            <w:vMerge w:val="restart"/>
            <w:tcBorders>
              <w:top w:val="nil"/>
              <w:left w:val="nil"/>
              <w:bottom w:val="nil"/>
              <w:right w:val="nil"/>
            </w:tcBorders>
            <w:shd w:val="clear" w:color="auto" w:fill="F0F5FF"/>
          </w:tcPr>
          <w:p w14:paraId="28253735" w14:textId="77777777" w:rsidR="00287753" w:rsidRDefault="00287753">
            <w:bookmarkStart w:id="1" w:name="_Int_vHfDJbjQ"/>
            <w:bookmarkEnd w:id="1"/>
          </w:p>
        </w:tc>
      </w:tr>
      <w:tr w:rsidR="00287753" w14:paraId="37B96B55" w14:textId="77777777" w:rsidTr="44B51B31">
        <w:trPr>
          <w:trHeight w:val="4406"/>
        </w:trPr>
        <w:tc>
          <w:tcPr>
            <w:tcW w:w="899" w:type="dxa"/>
            <w:vMerge/>
            <w:vAlign w:val="center"/>
          </w:tcPr>
          <w:p w14:paraId="0CCD5856" w14:textId="77777777" w:rsidR="00287753" w:rsidRDefault="00287753"/>
        </w:tc>
        <w:tc>
          <w:tcPr>
            <w:tcW w:w="9003" w:type="dxa"/>
            <w:gridSpan w:val="2"/>
            <w:tcBorders>
              <w:top w:val="nil"/>
              <w:left w:val="nil"/>
              <w:bottom w:val="nil"/>
              <w:right w:val="nil"/>
            </w:tcBorders>
            <w:shd w:val="clear" w:color="auto" w:fill="F0F5FF"/>
            <w:tcMar>
              <w:left w:w="105" w:type="dxa"/>
              <w:right w:w="105" w:type="dxa"/>
            </w:tcMar>
          </w:tcPr>
          <w:p w14:paraId="3CC2A2B9" w14:textId="77777777" w:rsidR="00287753" w:rsidRDefault="00287753" w:rsidP="5AC6ACDA">
            <w:pPr>
              <w:pStyle w:val="Subtitle"/>
            </w:pPr>
          </w:p>
          <w:p w14:paraId="11E977FD" w14:textId="77777777" w:rsidR="00287753" w:rsidRDefault="00287753" w:rsidP="5AC6ACDA">
            <w:r>
              <w:t xml:space="preserve"> </w:t>
            </w:r>
          </w:p>
        </w:tc>
        <w:tc>
          <w:tcPr>
            <w:tcW w:w="899" w:type="dxa"/>
            <w:vMerge/>
            <w:vAlign w:val="center"/>
          </w:tcPr>
          <w:p w14:paraId="44ACE426" w14:textId="77777777" w:rsidR="00287753" w:rsidRDefault="00287753"/>
        </w:tc>
      </w:tr>
      <w:tr w:rsidR="00287753" w14:paraId="7D4A04F7" w14:textId="77777777" w:rsidTr="44B51B31">
        <w:trPr>
          <w:trHeight w:val="752"/>
        </w:trPr>
        <w:tc>
          <w:tcPr>
            <w:tcW w:w="899" w:type="dxa"/>
            <w:vMerge/>
            <w:vAlign w:val="center"/>
          </w:tcPr>
          <w:p w14:paraId="5F577A70" w14:textId="77777777" w:rsidR="00287753" w:rsidRDefault="00287753"/>
        </w:tc>
        <w:tc>
          <w:tcPr>
            <w:tcW w:w="9003" w:type="dxa"/>
            <w:gridSpan w:val="2"/>
            <w:tcBorders>
              <w:top w:val="nil"/>
              <w:left w:val="nil"/>
              <w:bottom w:val="nil"/>
              <w:right w:val="nil"/>
            </w:tcBorders>
            <w:shd w:val="clear" w:color="auto" w:fill="F0F5FF"/>
            <w:tcMar>
              <w:left w:w="105" w:type="dxa"/>
              <w:right w:w="105" w:type="dxa"/>
            </w:tcMar>
          </w:tcPr>
          <w:p w14:paraId="3A00FD5E" w14:textId="77777777" w:rsidR="00287753" w:rsidRDefault="00287753" w:rsidP="5AC6ACDA"/>
        </w:tc>
        <w:tc>
          <w:tcPr>
            <w:tcW w:w="899" w:type="dxa"/>
            <w:vMerge/>
            <w:vAlign w:val="center"/>
          </w:tcPr>
          <w:p w14:paraId="5304E174" w14:textId="77777777" w:rsidR="00287753" w:rsidRDefault="00287753"/>
        </w:tc>
      </w:tr>
      <w:tr w:rsidR="00287753" w14:paraId="4820423E" w14:textId="77777777" w:rsidTr="44B51B31">
        <w:trPr>
          <w:trHeight w:val="2028"/>
        </w:trPr>
        <w:tc>
          <w:tcPr>
            <w:tcW w:w="899" w:type="dxa"/>
            <w:vMerge w:val="restart"/>
            <w:tcBorders>
              <w:top w:val="nil"/>
              <w:left w:val="nil"/>
              <w:bottom w:val="nil"/>
              <w:right w:val="nil"/>
            </w:tcBorders>
            <w:shd w:val="clear" w:color="auto" w:fill="E3AB48" w:themeFill="accent1"/>
          </w:tcPr>
          <w:p w14:paraId="1BAD722A" w14:textId="77777777" w:rsidR="00287753" w:rsidRDefault="00287753"/>
        </w:tc>
        <w:tc>
          <w:tcPr>
            <w:tcW w:w="9003" w:type="dxa"/>
            <w:gridSpan w:val="2"/>
            <w:tcBorders>
              <w:top w:val="nil"/>
              <w:left w:val="nil"/>
              <w:bottom w:val="nil"/>
              <w:right w:val="nil"/>
            </w:tcBorders>
            <w:shd w:val="clear" w:color="auto" w:fill="E3AB48" w:themeFill="accent1"/>
            <w:tcMar>
              <w:left w:w="105" w:type="dxa"/>
              <w:right w:w="105" w:type="dxa"/>
            </w:tcMar>
            <w:vAlign w:val="center"/>
          </w:tcPr>
          <w:p w14:paraId="52D8FF70" w14:textId="77777777" w:rsidR="00287753" w:rsidRDefault="00287753" w:rsidP="5AC6ACDA">
            <w:pPr>
              <w:rPr>
                <w:sz w:val="22"/>
                <w:szCs w:val="22"/>
              </w:rPr>
            </w:pPr>
          </w:p>
          <w:p w14:paraId="69CC3ACF" w14:textId="77777777" w:rsidR="00287753" w:rsidRDefault="00287753" w:rsidP="5AC6ACDA">
            <w:pPr>
              <w:rPr>
                <w:sz w:val="22"/>
                <w:szCs w:val="22"/>
              </w:rPr>
            </w:pPr>
          </w:p>
          <w:p w14:paraId="5AF91035" w14:textId="77777777" w:rsidR="00287753" w:rsidRDefault="00287753" w:rsidP="5AC6ACDA">
            <w:pPr>
              <w:jc w:val="center"/>
              <w:rPr>
                <w:sz w:val="144"/>
                <w:szCs w:val="144"/>
              </w:rPr>
            </w:pPr>
            <w:r w:rsidRPr="5AC6ACDA">
              <w:rPr>
                <w:sz w:val="96"/>
                <w:szCs w:val="96"/>
              </w:rPr>
              <w:t>QUESTIONS</w:t>
            </w:r>
          </w:p>
        </w:tc>
        <w:tc>
          <w:tcPr>
            <w:tcW w:w="899" w:type="dxa"/>
            <w:tcBorders>
              <w:top w:val="nil"/>
              <w:left w:val="nil"/>
              <w:bottom w:val="nil"/>
              <w:right w:val="nil"/>
            </w:tcBorders>
            <w:shd w:val="clear" w:color="auto" w:fill="E3AB48" w:themeFill="accent1"/>
          </w:tcPr>
          <w:p w14:paraId="1FEFA882" w14:textId="77777777" w:rsidR="00287753" w:rsidRDefault="00287753"/>
        </w:tc>
      </w:tr>
      <w:tr w:rsidR="00287753" w14:paraId="496D177B" w14:textId="77777777" w:rsidTr="44B51B31">
        <w:trPr>
          <w:trHeight w:val="2159"/>
        </w:trPr>
        <w:tc>
          <w:tcPr>
            <w:tcW w:w="899" w:type="dxa"/>
            <w:vMerge/>
            <w:vAlign w:val="center"/>
          </w:tcPr>
          <w:p w14:paraId="189A1526" w14:textId="77777777" w:rsidR="00287753" w:rsidRDefault="00287753"/>
        </w:tc>
        <w:tc>
          <w:tcPr>
            <w:tcW w:w="4726" w:type="dxa"/>
            <w:tcBorders>
              <w:top w:val="nil"/>
              <w:left w:val="nil"/>
              <w:bottom w:val="nil"/>
              <w:right w:val="nil"/>
            </w:tcBorders>
            <w:shd w:val="clear" w:color="auto" w:fill="E3AB48" w:themeFill="accent1"/>
            <w:tcMar>
              <w:left w:w="105" w:type="dxa"/>
              <w:right w:w="105" w:type="dxa"/>
            </w:tcMar>
            <w:vAlign w:val="center"/>
          </w:tcPr>
          <w:p w14:paraId="6A2A175D" w14:textId="77777777" w:rsidR="00287753" w:rsidRDefault="00287753" w:rsidP="5AC6ACDA">
            <w:pPr>
              <w:rPr>
                <w:color w:val="FFFFFF" w:themeColor="background1"/>
              </w:rPr>
            </w:pPr>
          </w:p>
        </w:tc>
        <w:tc>
          <w:tcPr>
            <w:tcW w:w="4277" w:type="dxa"/>
            <w:tcBorders>
              <w:top w:val="nil"/>
              <w:left w:val="nil"/>
              <w:bottom w:val="nil"/>
              <w:right w:val="nil"/>
            </w:tcBorders>
            <w:shd w:val="clear" w:color="auto" w:fill="E3AB48" w:themeFill="accent1"/>
            <w:tcMar>
              <w:left w:w="105" w:type="dxa"/>
              <w:right w:w="105" w:type="dxa"/>
            </w:tcMar>
            <w:vAlign w:val="center"/>
          </w:tcPr>
          <w:p w14:paraId="6BCF2C57" w14:textId="77777777" w:rsidR="00287753" w:rsidRDefault="00287753" w:rsidP="5AC6ACDA">
            <w:r>
              <w:t xml:space="preserve"> </w:t>
            </w:r>
          </w:p>
          <w:p w14:paraId="05E4F27B" w14:textId="77777777" w:rsidR="00287753" w:rsidRDefault="00287753" w:rsidP="5AC6ACDA">
            <w:pPr>
              <w:jc w:val="center"/>
              <w:rPr>
                <w:color w:val="FFFFFF" w:themeColor="background1"/>
              </w:rPr>
            </w:pPr>
          </w:p>
        </w:tc>
        <w:tc>
          <w:tcPr>
            <w:tcW w:w="899" w:type="dxa"/>
            <w:tcBorders>
              <w:top w:val="nil"/>
              <w:left w:val="nil"/>
              <w:bottom w:val="nil"/>
              <w:right w:val="nil"/>
            </w:tcBorders>
            <w:shd w:val="clear" w:color="auto" w:fill="E3AB48" w:themeFill="accent1"/>
          </w:tcPr>
          <w:p w14:paraId="3B370950" w14:textId="77777777" w:rsidR="00287753" w:rsidRDefault="00287753"/>
        </w:tc>
      </w:tr>
      <w:tr w:rsidR="00287753" w14:paraId="09F62456" w14:textId="77777777" w:rsidTr="44B51B31">
        <w:trPr>
          <w:trHeight w:val="317"/>
        </w:trPr>
        <w:tc>
          <w:tcPr>
            <w:tcW w:w="899" w:type="dxa"/>
            <w:vMerge/>
            <w:vAlign w:val="center"/>
          </w:tcPr>
          <w:p w14:paraId="792AA638" w14:textId="77777777" w:rsidR="00287753" w:rsidRDefault="00287753"/>
        </w:tc>
        <w:tc>
          <w:tcPr>
            <w:tcW w:w="9003" w:type="dxa"/>
            <w:gridSpan w:val="2"/>
            <w:tcBorders>
              <w:top w:val="nil"/>
              <w:left w:val="nil"/>
              <w:bottom w:val="nil"/>
              <w:right w:val="nil"/>
            </w:tcBorders>
            <w:shd w:val="clear" w:color="auto" w:fill="E3AB48" w:themeFill="accent1"/>
          </w:tcPr>
          <w:p w14:paraId="743798B1" w14:textId="77777777" w:rsidR="00287753" w:rsidRDefault="00287753"/>
        </w:tc>
        <w:tc>
          <w:tcPr>
            <w:tcW w:w="899" w:type="dxa"/>
            <w:tcBorders>
              <w:top w:val="nil"/>
              <w:left w:val="nil"/>
              <w:bottom w:val="nil"/>
              <w:right w:val="nil"/>
            </w:tcBorders>
            <w:shd w:val="clear" w:color="auto" w:fill="E3AB48" w:themeFill="accent1"/>
          </w:tcPr>
          <w:p w14:paraId="13E9C34D" w14:textId="77777777" w:rsidR="00287753" w:rsidRDefault="00287753"/>
        </w:tc>
      </w:tr>
    </w:tbl>
    <w:p w14:paraId="42DCB608" w14:textId="77777777" w:rsidR="00287753" w:rsidRDefault="00287753" w:rsidP="44B51B31">
      <w:pPr>
        <w:rPr>
          <w:sz w:val="28"/>
          <w:szCs w:val="28"/>
        </w:rPr>
      </w:pPr>
      <w:r w:rsidRPr="44B51B31">
        <w:rPr>
          <w:sz w:val="24"/>
          <w:szCs w:val="24"/>
        </w:rPr>
        <w:t>Question 1 (Creating):</w:t>
      </w:r>
      <w:r w:rsidRPr="44B51B31">
        <w:rPr>
          <w:rStyle w:val="Heading4Char"/>
        </w:rPr>
        <w:t xml:space="preserve"> Imagine you are developing a music player application. Which data structure would you choose for managing the playlist, allowing users to efficiently move both forward and backward through the song list?</w:t>
      </w:r>
    </w:p>
    <w:p w14:paraId="284032FD" w14:textId="77777777" w:rsidR="00287753" w:rsidRDefault="00287753" w:rsidP="44B51B31">
      <w:r w:rsidRPr="44B51B31">
        <w:rPr>
          <w:sz w:val="24"/>
          <w:szCs w:val="24"/>
        </w:rPr>
        <w:t xml:space="preserve">   a. Doubly linked list</w:t>
      </w:r>
    </w:p>
    <w:p w14:paraId="41F0E4D5" w14:textId="77777777" w:rsidR="00287753" w:rsidRDefault="00287753" w:rsidP="44B51B31">
      <w:r w:rsidRPr="44B51B31">
        <w:rPr>
          <w:sz w:val="24"/>
          <w:szCs w:val="24"/>
        </w:rPr>
        <w:t xml:space="preserve">   b. Singly linked list</w:t>
      </w:r>
    </w:p>
    <w:p w14:paraId="51879FD0" w14:textId="77777777" w:rsidR="00287753" w:rsidRDefault="00287753" w:rsidP="44B51B31">
      <w:r w:rsidRPr="44B51B31">
        <w:rPr>
          <w:sz w:val="24"/>
          <w:szCs w:val="24"/>
        </w:rPr>
        <w:t xml:space="preserve">   c. Circular linked list</w:t>
      </w:r>
    </w:p>
    <w:p w14:paraId="5B0ABFA2" w14:textId="77777777" w:rsidR="00287753" w:rsidRDefault="00287753" w:rsidP="44B51B31">
      <w:r w:rsidRPr="44B51B31">
        <w:rPr>
          <w:sz w:val="24"/>
          <w:szCs w:val="24"/>
        </w:rPr>
        <w:t xml:space="preserve">   d. Binary tree</w:t>
      </w:r>
    </w:p>
    <w:p w14:paraId="46669839" w14:textId="77777777" w:rsidR="00287753" w:rsidRDefault="00287753" w:rsidP="44B51B31">
      <w:r w:rsidRPr="44B51B31">
        <w:rPr>
          <w:sz w:val="24"/>
          <w:szCs w:val="24"/>
        </w:rPr>
        <w:t xml:space="preserve">   </w:t>
      </w:r>
    </w:p>
    <w:p w14:paraId="68EA8B89" w14:textId="77777777" w:rsidR="00287753" w:rsidRDefault="00287753" w:rsidP="44B51B31">
      <w:r w:rsidRPr="44B51B31">
        <w:rPr>
          <w:sz w:val="24"/>
          <w:szCs w:val="24"/>
        </w:rPr>
        <w:t>Answer: a) Doubly linked list</w:t>
      </w:r>
    </w:p>
    <w:p w14:paraId="08F7F5E4" w14:textId="77777777" w:rsidR="00287753" w:rsidRDefault="00287753" w:rsidP="4FF84190">
      <w:pPr>
        <w:rPr>
          <w:sz w:val="28"/>
          <w:szCs w:val="28"/>
        </w:rPr>
      </w:pPr>
      <w:r w:rsidRPr="4FF84190">
        <w:rPr>
          <w:sz w:val="24"/>
          <w:szCs w:val="24"/>
        </w:rPr>
        <w:t xml:space="preserve"> </w:t>
      </w:r>
    </w:p>
    <w:p w14:paraId="2BA0ED9E" w14:textId="77777777" w:rsidR="00287753" w:rsidRDefault="00287753" w:rsidP="4FF84190"/>
    <w:p w14:paraId="57C88C4E" w14:textId="77777777" w:rsidR="00287753" w:rsidRDefault="00287753" w:rsidP="4FF84190">
      <w:pPr>
        <w:rPr>
          <w:sz w:val="28"/>
          <w:szCs w:val="28"/>
        </w:rPr>
      </w:pPr>
      <w:r w:rsidRPr="44B51B31">
        <w:rPr>
          <w:sz w:val="24"/>
          <w:szCs w:val="24"/>
        </w:rPr>
        <w:t xml:space="preserve">Question 2 (Comprehension): </w:t>
      </w:r>
      <w:r w:rsidRPr="44B51B31">
        <w:rPr>
          <w:rStyle w:val="Heading3Char"/>
        </w:rPr>
        <w:t>In a doubly linked list, what is the purpose of the "</w:t>
      </w:r>
      <w:proofErr w:type="spellStart"/>
      <w:r w:rsidRPr="44B51B31">
        <w:rPr>
          <w:rStyle w:val="Heading3Char"/>
        </w:rPr>
        <w:t>prev</w:t>
      </w:r>
      <w:proofErr w:type="spellEnd"/>
      <w:r w:rsidRPr="44B51B31">
        <w:rPr>
          <w:rStyle w:val="Heading3Char"/>
        </w:rPr>
        <w:t>" pointer in each node?</w:t>
      </w:r>
    </w:p>
    <w:p w14:paraId="43BB783C" w14:textId="77777777" w:rsidR="00287753" w:rsidRDefault="00287753" w:rsidP="4FF84190">
      <w:pPr>
        <w:rPr>
          <w:sz w:val="28"/>
          <w:szCs w:val="28"/>
        </w:rPr>
      </w:pPr>
      <w:r w:rsidRPr="4FF84190">
        <w:rPr>
          <w:sz w:val="24"/>
          <w:szCs w:val="24"/>
        </w:rPr>
        <w:t>a) It points to the next node in the list</w:t>
      </w:r>
    </w:p>
    <w:p w14:paraId="0A005EDB" w14:textId="77777777" w:rsidR="00287753" w:rsidRDefault="00287753" w:rsidP="4FF84190">
      <w:pPr>
        <w:rPr>
          <w:sz w:val="28"/>
          <w:szCs w:val="28"/>
        </w:rPr>
      </w:pPr>
      <w:r w:rsidRPr="4FF84190">
        <w:rPr>
          <w:sz w:val="24"/>
          <w:szCs w:val="24"/>
        </w:rPr>
        <w:t>b) It points to the previous node in the list</w:t>
      </w:r>
    </w:p>
    <w:p w14:paraId="4B43AEDB" w14:textId="77777777" w:rsidR="00287753" w:rsidRDefault="00287753" w:rsidP="4FF84190">
      <w:pPr>
        <w:rPr>
          <w:sz w:val="28"/>
          <w:szCs w:val="28"/>
        </w:rPr>
      </w:pPr>
      <w:r w:rsidRPr="4FF84190">
        <w:rPr>
          <w:sz w:val="24"/>
          <w:szCs w:val="24"/>
        </w:rPr>
        <w:t>c) It points to the current node's value</w:t>
      </w:r>
    </w:p>
    <w:p w14:paraId="7E97E358" w14:textId="77777777" w:rsidR="00287753" w:rsidRDefault="00287753" w:rsidP="4FF84190">
      <w:pPr>
        <w:rPr>
          <w:sz w:val="28"/>
          <w:szCs w:val="28"/>
        </w:rPr>
      </w:pPr>
      <w:r w:rsidRPr="4FF84190">
        <w:rPr>
          <w:sz w:val="24"/>
          <w:szCs w:val="24"/>
        </w:rPr>
        <w:t>d) It is not used in a doubly linked list</w:t>
      </w:r>
    </w:p>
    <w:p w14:paraId="23F9945E" w14:textId="77777777" w:rsidR="00287753" w:rsidRDefault="00287753" w:rsidP="4FF84190">
      <w:pPr>
        <w:rPr>
          <w:sz w:val="28"/>
          <w:szCs w:val="28"/>
        </w:rPr>
      </w:pPr>
      <w:r w:rsidRPr="4FF84190">
        <w:rPr>
          <w:sz w:val="24"/>
          <w:szCs w:val="24"/>
        </w:rPr>
        <w:t xml:space="preserve"> </w:t>
      </w:r>
    </w:p>
    <w:p w14:paraId="38BD951E" w14:textId="77777777" w:rsidR="00287753" w:rsidRDefault="00287753" w:rsidP="4FF84190">
      <w:pPr>
        <w:rPr>
          <w:sz w:val="28"/>
          <w:szCs w:val="28"/>
        </w:rPr>
      </w:pPr>
      <w:r w:rsidRPr="4FF84190">
        <w:rPr>
          <w:sz w:val="24"/>
          <w:szCs w:val="24"/>
        </w:rPr>
        <w:t>Answer: b) It points to the previous node in the list</w:t>
      </w:r>
    </w:p>
    <w:p w14:paraId="5C0E77DD" w14:textId="77777777" w:rsidR="00287753" w:rsidRDefault="00287753" w:rsidP="4FF84190">
      <w:pPr>
        <w:rPr>
          <w:sz w:val="28"/>
          <w:szCs w:val="28"/>
        </w:rPr>
      </w:pPr>
      <w:r w:rsidRPr="4FF84190">
        <w:rPr>
          <w:sz w:val="24"/>
          <w:szCs w:val="24"/>
        </w:rPr>
        <w:lastRenderedPageBreak/>
        <w:t xml:space="preserve"> </w:t>
      </w:r>
    </w:p>
    <w:p w14:paraId="32193C91" w14:textId="77777777" w:rsidR="00287753" w:rsidRDefault="00287753" w:rsidP="4FF84190"/>
    <w:p w14:paraId="0D355401" w14:textId="77777777" w:rsidR="00287753" w:rsidRDefault="00287753">
      <w:r w:rsidRPr="44B51B31">
        <w:rPr>
          <w:rFonts w:ascii="system-ui" w:eastAsia="system-ui" w:hAnsi="system-ui" w:cs="system-ui"/>
          <w:b/>
          <w:bCs/>
          <w:color w:val="374151"/>
          <w:sz w:val="24"/>
          <w:szCs w:val="24"/>
          <w:lang w:val="en-US"/>
        </w:rPr>
        <w:t>Question 3 (Application):</w:t>
      </w:r>
      <w:r w:rsidRPr="44B51B31">
        <w:rPr>
          <w:rFonts w:ascii="system-ui" w:eastAsia="system-ui" w:hAnsi="system-ui" w:cs="system-ui"/>
          <w:color w:val="374151"/>
          <w:sz w:val="24"/>
          <w:szCs w:val="24"/>
          <w:lang w:val="en-US"/>
        </w:rPr>
        <w:t xml:space="preserve"> I</w:t>
      </w:r>
      <w:r w:rsidRPr="44B51B31">
        <w:rPr>
          <w:rStyle w:val="Heading3Char"/>
          <w:lang w:val="en-US"/>
        </w:rPr>
        <w:t xml:space="preserve">n which real-world application would a circular doubly linked list be most useful? </w:t>
      </w:r>
    </w:p>
    <w:p w14:paraId="51E46F39" w14:textId="77777777" w:rsidR="00287753" w:rsidRDefault="00287753">
      <w:r w:rsidRPr="44B51B31">
        <w:rPr>
          <w:rFonts w:ascii="system-ui" w:eastAsia="system-ui" w:hAnsi="system-ui" w:cs="system-ui"/>
          <w:color w:val="374151"/>
          <w:sz w:val="24"/>
          <w:szCs w:val="24"/>
          <w:lang w:val="en-US"/>
        </w:rPr>
        <w:t xml:space="preserve">A. Maintaining a to-do list </w:t>
      </w:r>
    </w:p>
    <w:p w14:paraId="438BB4C6" w14:textId="77777777" w:rsidR="00287753" w:rsidRDefault="00287753">
      <w:r w:rsidRPr="44B51B31">
        <w:rPr>
          <w:rFonts w:ascii="system-ui" w:eastAsia="system-ui" w:hAnsi="system-ui" w:cs="system-ui"/>
          <w:color w:val="374151"/>
          <w:sz w:val="24"/>
          <w:szCs w:val="24"/>
          <w:lang w:val="en-US"/>
        </w:rPr>
        <w:t xml:space="preserve">B. Implementing a file system </w:t>
      </w:r>
    </w:p>
    <w:p w14:paraId="61A2EC51" w14:textId="77777777" w:rsidR="00287753" w:rsidRDefault="00287753">
      <w:r w:rsidRPr="44B51B31">
        <w:rPr>
          <w:rFonts w:ascii="system-ui" w:eastAsia="system-ui" w:hAnsi="system-ui" w:cs="system-ui"/>
          <w:color w:val="374151"/>
          <w:sz w:val="24"/>
          <w:szCs w:val="24"/>
          <w:lang w:val="en-US"/>
        </w:rPr>
        <w:t xml:space="preserve">C. Representing a basic queue </w:t>
      </w:r>
    </w:p>
    <w:p w14:paraId="4250B7D7" w14:textId="77777777" w:rsidR="00287753" w:rsidRDefault="00287753">
      <w:r w:rsidRPr="44B51B31">
        <w:rPr>
          <w:rFonts w:ascii="system-ui" w:eastAsia="system-ui" w:hAnsi="system-ui" w:cs="system-ui"/>
          <w:color w:val="374151"/>
          <w:sz w:val="24"/>
          <w:szCs w:val="24"/>
          <w:lang w:val="en-US"/>
        </w:rPr>
        <w:t>D. Managing a simple stack</w:t>
      </w:r>
    </w:p>
    <w:p w14:paraId="2DA999D5" w14:textId="77777777" w:rsidR="00287753" w:rsidRDefault="00287753" w:rsidP="44B51B31">
      <w:pPr>
        <w:rPr>
          <w:rFonts w:ascii="system-ui" w:eastAsia="system-ui" w:hAnsi="system-ui" w:cs="system-ui"/>
          <w:color w:val="374151"/>
        </w:rPr>
      </w:pPr>
    </w:p>
    <w:p w14:paraId="5E7F5B57" w14:textId="77777777" w:rsidR="00287753" w:rsidRDefault="00287753">
      <w:r w:rsidRPr="44B51B31">
        <w:rPr>
          <w:rFonts w:ascii="system-ui" w:eastAsia="system-ui" w:hAnsi="system-ui" w:cs="system-ui"/>
          <w:b/>
          <w:bCs/>
          <w:color w:val="374151"/>
          <w:sz w:val="24"/>
          <w:szCs w:val="24"/>
          <w:lang w:val="en-US"/>
        </w:rPr>
        <w:t>Answer:</w:t>
      </w:r>
      <w:r w:rsidRPr="44B51B31">
        <w:rPr>
          <w:rFonts w:ascii="system-ui" w:eastAsia="system-ui" w:hAnsi="system-ui" w:cs="system-ui"/>
          <w:color w:val="374151"/>
          <w:sz w:val="24"/>
          <w:szCs w:val="24"/>
          <w:lang w:val="en-US"/>
        </w:rPr>
        <w:t xml:space="preserve"> B. Implementing a file system</w:t>
      </w:r>
    </w:p>
    <w:p w14:paraId="56E00613" w14:textId="77777777" w:rsidR="00287753" w:rsidRDefault="00287753" w:rsidP="44B51B31"/>
    <w:p w14:paraId="6B55EF33" w14:textId="77777777" w:rsidR="00287753" w:rsidRDefault="00287753" w:rsidP="4FF84190">
      <w:pPr>
        <w:rPr>
          <w:sz w:val="28"/>
          <w:szCs w:val="28"/>
        </w:rPr>
      </w:pPr>
      <w:r w:rsidRPr="4FF84190">
        <w:rPr>
          <w:sz w:val="24"/>
          <w:szCs w:val="24"/>
        </w:rPr>
        <w:t xml:space="preserve"> </w:t>
      </w:r>
    </w:p>
    <w:p w14:paraId="5AC671BC" w14:textId="77777777" w:rsidR="00287753" w:rsidRDefault="00287753" w:rsidP="4FF84190"/>
    <w:p w14:paraId="0A061D08" w14:textId="77777777" w:rsidR="00287753" w:rsidRDefault="00287753" w:rsidP="4FF84190">
      <w:pPr>
        <w:rPr>
          <w:sz w:val="28"/>
          <w:szCs w:val="28"/>
        </w:rPr>
      </w:pPr>
      <w:r w:rsidRPr="44B51B31">
        <w:rPr>
          <w:sz w:val="24"/>
          <w:szCs w:val="24"/>
        </w:rPr>
        <w:t>Question 4 (Comprehension):</w:t>
      </w:r>
      <w:r w:rsidRPr="44B51B31">
        <w:rPr>
          <w:rStyle w:val="Heading3Char"/>
        </w:rPr>
        <w:t xml:space="preserve"> In a circular doubly linked list, what is the purpose of making the "next" pointer of the last node point back to the first node?</w:t>
      </w:r>
    </w:p>
    <w:p w14:paraId="27946651" w14:textId="77777777" w:rsidR="00287753" w:rsidRDefault="00287753" w:rsidP="4FF84190">
      <w:pPr>
        <w:rPr>
          <w:sz w:val="28"/>
          <w:szCs w:val="28"/>
        </w:rPr>
      </w:pPr>
      <w:r w:rsidRPr="4FF84190">
        <w:rPr>
          <w:sz w:val="24"/>
          <w:szCs w:val="24"/>
        </w:rPr>
        <w:t>a) It ensures that the list cannot be modified</w:t>
      </w:r>
    </w:p>
    <w:p w14:paraId="032603ED" w14:textId="77777777" w:rsidR="00287753" w:rsidRDefault="00287753" w:rsidP="4FF84190">
      <w:pPr>
        <w:rPr>
          <w:sz w:val="28"/>
          <w:szCs w:val="28"/>
        </w:rPr>
      </w:pPr>
      <w:r w:rsidRPr="4FF84190">
        <w:rPr>
          <w:sz w:val="24"/>
          <w:szCs w:val="24"/>
        </w:rPr>
        <w:t>b) It allows for easier traversal in both directions</w:t>
      </w:r>
    </w:p>
    <w:p w14:paraId="64714E0C" w14:textId="77777777" w:rsidR="00287753" w:rsidRDefault="00287753" w:rsidP="4FF84190">
      <w:pPr>
        <w:rPr>
          <w:sz w:val="28"/>
          <w:szCs w:val="28"/>
        </w:rPr>
      </w:pPr>
      <w:r w:rsidRPr="4FF84190">
        <w:rPr>
          <w:sz w:val="24"/>
          <w:szCs w:val="24"/>
        </w:rPr>
        <w:t>c) It makes the list a singly linked list</w:t>
      </w:r>
    </w:p>
    <w:p w14:paraId="69CC0FFB" w14:textId="77777777" w:rsidR="00287753" w:rsidRDefault="00287753" w:rsidP="4FF84190">
      <w:pPr>
        <w:rPr>
          <w:sz w:val="28"/>
          <w:szCs w:val="28"/>
        </w:rPr>
      </w:pPr>
      <w:r w:rsidRPr="4FF84190">
        <w:rPr>
          <w:sz w:val="24"/>
          <w:szCs w:val="24"/>
        </w:rPr>
        <w:t>d) It improves memory efficiency</w:t>
      </w:r>
    </w:p>
    <w:p w14:paraId="548DF70F" w14:textId="77777777" w:rsidR="00287753" w:rsidRDefault="00287753" w:rsidP="4FF84190">
      <w:pPr>
        <w:rPr>
          <w:sz w:val="28"/>
          <w:szCs w:val="28"/>
        </w:rPr>
      </w:pPr>
      <w:r w:rsidRPr="4FF84190">
        <w:rPr>
          <w:sz w:val="24"/>
          <w:szCs w:val="24"/>
        </w:rPr>
        <w:t xml:space="preserve"> </w:t>
      </w:r>
    </w:p>
    <w:p w14:paraId="654BE359" w14:textId="77777777" w:rsidR="00287753" w:rsidRDefault="00287753" w:rsidP="4FF84190">
      <w:pPr>
        <w:rPr>
          <w:sz w:val="28"/>
          <w:szCs w:val="28"/>
        </w:rPr>
      </w:pPr>
      <w:r w:rsidRPr="4FF84190">
        <w:rPr>
          <w:sz w:val="24"/>
          <w:szCs w:val="24"/>
        </w:rPr>
        <w:t>Answer: b) It allows for easier traversal in both directions</w:t>
      </w:r>
    </w:p>
    <w:p w14:paraId="2B5DB290" w14:textId="77777777" w:rsidR="00287753" w:rsidRDefault="00287753" w:rsidP="4FF84190">
      <w:pPr>
        <w:rPr>
          <w:sz w:val="28"/>
          <w:szCs w:val="28"/>
        </w:rPr>
      </w:pPr>
      <w:r w:rsidRPr="44B51B31">
        <w:rPr>
          <w:sz w:val="24"/>
          <w:szCs w:val="24"/>
        </w:rPr>
        <w:t xml:space="preserve"> </w:t>
      </w:r>
    </w:p>
    <w:p w14:paraId="44980100" w14:textId="77777777" w:rsidR="00287753" w:rsidRDefault="00287753" w:rsidP="44B51B31">
      <w:r w:rsidRPr="44B51B31">
        <w:rPr>
          <w:rFonts w:ascii="system-ui" w:eastAsia="system-ui" w:hAnsi="system-ui" w:cs="system-ui"/>
          <w:b/>
          <w:bCs/>
          <w:sz w:val="24"/>
          <w:szCs w:val="24"/>
          <w:lang w:val="en-US"/>
        </w:rPr>
        <w:t>Question 5(Comprehension):</w:t>
      </w:r>
      <w:r w:rsidRPr="44B51B31">
        <w:rPr>
          <w:rFonts w:ascii="system-ui" w:eastAsia="system-ui" w:hAnsi="system-ui" w:cs="system-ui"/>
          <w:color w:val="374151"/>
          <w:sz w:val="24"/>
          <w:szCs w:val="24"/>
          <w:lang w:val="en-US"/>
        </w:rPr>
        <w:t xml:space="preserve"> </w:t>
      </w:r>
      <w:r w:rsidRPr="44B51B31">
        <w:rPr>
          <w:rStyle w:val="Heading3Char"/>
          <w:lang w:val="en-US"/>
        </w:rPr>
        <w:t>Which of the following operations can be performed more efficiently in a doubly linked list compared to a singly linked list?</w:t>
      </w:r>
      <w:r w:rsidRPr="44B51B31">
        <w:rPr>
          <w:rFonts w:ascii="system-ui" w:eastAsia="system-ui" w:hAnsi="system-ui" w:cs="system-ui"/>
          <w:color w:val="374151"/>
          <w:sz w:val="24"/>
          <w:szCs w:val="24"/>
          <w:lang w:val="en-US"/>
        </w:rPr>
        <w:t xml:space="preserve"> </w:t>
      </w:r>
    </w:p>
    <w:p w14:paraId="166B29CE" w14:textId="77777777" w:rsidR="00287753" w:rsidRDefault="00287753" w:rsidP="44B51B31">
      <w:r w:rsidRPr="44B51B31">
        <w:rPr>
          <w:rFonts w:ascii="system-ui" w:eastAsia="system-ui" w:hAnsi="system-ui" w:cs="system-ui"/>
          <w:color w:val="374151"/>
          <w:sz w:val="24"/>
          <w:szCs w:val="24"/>
          <w:lang w:val="en-US"/>
        </w:rPr>
        <w:lastRenderedPageBreak/>
        <w:t xml:space="preserve">A. Forward traversal </w:t>
      </w:r>
    </w:p>
    <w:p w14:paraId="282F7E48" w14:textId="77777777" w:rsidR="00287753" w:rsidRDefault="00287753" w:rsidP="44B51B31">
      <w:r w:rsidRPr="44B51B31">
        <w:rPr>
          <w:rFonts w:ascii="system-ui" w:eastAsia="system-ui" w:hAnsi="system-ui" w:cs="system-ui"/>
          <w:color w:val="374151"/>
          <w:sz w:val="24"/>
          <w:szCs w:val="24"/>
          <w:lang w:val="en-US"/>
        </w:rPr>
        <w:t xml:space="preserve">B. Insertion at the beginning </w:t>
      </w:r>
    </w:p>
    <w:p w14:paraId="410C5DB5" w14:textId="77777777" w:rsidR="00287753" w:rsidRDefault="00287753" w:rsidP="44B51B31">
      <w:r w:rsidRPr="44B51B31">
        <w:rPr>
          <w:rFonts w:ascii="system-ui" w:eastAsia="system-ui" w:hAnsi="system-ui" w:cs="system-ui"/>
          <w:color w:val="374151"/>
          <w:sz w:val="24"/>
          <w:szCs w:val="24"/>
          <w:lang w:val="en-US"/>
        </w:rPr>
        <w:t xml:space="preserve">C. Deletion of a specific node </w:t>
      </w:r>
    </w:p>
    <w:p w14:paraId="1273C285" w14:textId="77777777" w:rsidR="00287753" w:rsidRDefault="00287753" w:rsidP="44B51B31">
      <w:r w:rsidRPr="44B51B31">
        <w:rPr>
          <w:rFonts w:ascii="system-ui" w:eastAsia="system-ui" w:hAnsi="system-ui" w:cs="system-ui"/>
          <w:color w:val="374151"/>
          <w:sz w:val="24"/>
          <w:szCs w:val="24"/>
          <w:lang w:val="en-US"/>
        </w:rPr>
        <w:t>D. Backward traversal</w:t>
      </w:r>
    </w:p>
    <w:p w14:paraId="7DFA3304" w14:textId="77777777" w:rsidR="00287753" w:rsidRDefault="00287753" w:rsidP="44B51B31">
      <w:pPr>
        <w:rPr>
          <w:rFonts w:ascii="system-ui" w:eastAsia="system-ui" w:hAnsi="system-ui" w:cs="system-ui"/>
          <w:color w:val="374151"/>
        </w:rPr>
      </w:pPr>
    </w:p>
    <w:p w14:paraId="02842455" w14:textId="77777777" w:rsidR="00287753" w:rsidRDefault="00287753">
      <w:r w:rsidRPr="44B51B31">
        <w:rPr>
          <w:rFonts w:ascii="system-ui" w:eastAsia="system-ui" w:hAnsi="system-ui" w:cs="system-ui"/>
          <w:b/>
          <w:bCs/>
          <w:color w:val="374151"/>
          <w:sz w:val="24"/>
          <w:szCs w:val="24"/>
          <w:lang w:val="en-US"/>
        </w:rPr>
        <w:t>Answer:</w:t>
      </w:r>
      <w:r w:rsidRPr="44B51B31">
        <w:rPr>
          <w:rFonts w:ascii="system-ui" w:eastAsia="system-ui" w:hAnsi="system-ui" w:cs="system-ui"/>
          <w:color w:val="374151"/>
          <w:sz w:val="24"/>
          <w:szCs w:val="24"/>
          <w:lang w:val="en-US"/>
        </w:rPr>
        <w:t xml:space="preserve"> D. Backward traversal</w:t>
      </w:r>
    </w:p>
    <w:p w14:paraId="2272785E" w14:textId="77777777" w:rsidR="00287753" w:rsidRDefault="00287753" w:rsidP="44B51B31">
      <w:r>
        <w:br/>
      </w:r>
    </w:p>
    <w:p w14:paraId="1C807D6D" w14:textId="77777777" w:rsidR="00287753" w:rsidRDefault="00287753" w:rsidP="4FF84190">
      <w:pPr>
        <w:rPr>
          <w:sz w:val="28"/>
          <w:szCs w:val="28"/>
        </w:rPr>
      </w:pPr>
      <w:r w:rsidRPr="4FF84190">
        <w:rPr>
          <w:sz w:val="24"/>
          <w:szCs w:val="24"/>
        </w:rPr>
        <w:t xml:space="preserve"> </w:t>
      </w:r>
    </w:p>
    <w:p w14:paraId="08588FD3" w14:textId="77777777" w:rsidR="00287753" w:rsidRDefault="00287753" w:rsidP="4FF84190"/>
    <w:p w14:paraId="4892413B" w14:textId="77777777" w:rsidR="00287753" w:rsidRDefault="00287753" w:rsidP="4FF84190">
      <w:pPr>
        <w:rPr>
          <w:sz w:val="28"/>
          <w:szCs w:val="28"/>
        </w:rPr>
      </w:pPr>
      <w:r w:rsidRPr="4FF84190">
        <w:rPr>
          <w:sz w:val="24"/>
          <w:szCs w:val="24"/>
          <w:lang w:val="en-US"/>
        </w:rPr>
        <w:t xml:space="preserve">Question 6: </w:t>
      </w:r>
      <w:r w:rsidRPr="4FF84190">
        <w:rPr>
          <w:rStyle w:val="Heading3Char"/>
          <w:lang w:val="en-US"/>
        </w:rPr>
        <w:t xml:space="preserve">Which of the following is a disadvantage of using a doubly linked list over a singly linked list? </w:t>
      </w:r>
    </w:p>
    <w:p w14:paraId="2DDD5B63" w14:textId="77777777" w:rsidR="00287753" w:rsidRDefault="00287753" w:rsidP="4FF84190">
      <w:pPr>
        <w:rPr>
          <w:sz w:val="28"/>
          <w:szCs w:val="28"/>
        </w:rPr>
      </w:pPr>
      <w:r w:rsidRPr="4FF84190">
        <w:rPr>
          <w:sz w:val="24"/>
          <w:szCs w:val="24"/>
          <w:lang w:val="en-US"/>
        </w:rPr>
        <w:t xml:space="preserve">a) Doubly linked lists require less memory. </w:t>
      </w:r>
    </w:p>
    <w:p w14:paraId="2007AE79" w14:textId="77777777" w:rsidR="00287753" w:rsidRDefault="00287753" w:rsidP="4FF84190">
      <w:pPr>
        <w:rPr>
          <w:sz w:val="28"/>
          <w:szCs w:val="28"/>
        </w:rPr>
      </w:pPr>
      <w:r w:rsidRPr="4FF84190">
        <w:rPr>
          <w:sz w:val="24"/>
          <w:szCs w:val="24"/>
          <w:lang w:val="en-US"/>
        </w:rPr>
        <w:t xml:space="preserve">b) Doubly linked lists are harder to implement. </w:t>
      </w:r>
    </w:p>
    <w:p w14:paraId="61BD12B3" w14:textId="77777777" w:rsidR="00287753" w:rsidRDefault="00287753" w:rsidP="4FF84190">
      <w:pPr>
        <w:rPr>
          <w:sz w:val="28"/>
          <w:szCs w:val="28"/>
        </w:rPr>
      </w:pPr>
      <w:r w:rsidRPr="4FF84190">
        <w:rPr>
          <w:sz w:val="24"/>
          <w:szCs w:val="24"/>
          <w:lang w:val="en-US"/>
        </w:rPr>
        <w:t>c) Doubly linked lists use more memory due to the extra "</w:t>
      </w:r>
      <w:proofErr w:type="spellStart"/>
      <w:r w:rsidRPr="4FF84190">
        <w:rPr>
          <w:sz w:val="24"/>
          <w:szCs w:val="24"/>
          <w:lang w:val="en-US"/>
        </w:rPr>
        <w:t>prev</w:t>
      </w:r>
      <w:proofErr w:type="spellEnd"/>
      <w:r w:rsidRPr="4FF84190">
        <w:rPr>
          <w:sz w:val="24"/>
          <w:szCs w:val="24"/>
          <w:lang w:val="en-US"/>
        </w:rPr>
        <w:t xml:space="preserve">" pointers. </w:t>
      </w:r>
    </w:p>
    <w:p w14:paraId="2D834674" w14:textId="77777777" w:rsidR="00287753" w:rsidRDefault="00287753" w:rsidP="4FF84190">
      <w:pPr>
        <w:rPr>
          <w:sz w:val="28"/>
          <w:szCs w:val="28"/>
        </w:rPr>
      </w:pPr>
      <w:r w:rsidRPr="4FF84190">
        <w:rPr>
          <w:sz w:val="24"/>
          <w:szCs w:val="24"/>
          <w:lang w:val="en-US"/>
        </w:rPr>
        <w:t xml:space="preserve">d) Doubly linked lists are always faster for traversing </w:t>
      </w:r>
    </w:p>
    <w:p w14:paraId="2032996C" w14:textId="77777777" w:rsidR="00287753" w:rsidRDefault="00287753" w:rsidP="4FF84190"/>
    <w:p w14:paraId="50349070" w14:textId="77777777" w:rsidR="00287753" w:rsidRDefault="00287753" w:rsidP="4FF84190">
      <w:pPr>
        <w:rPr>
          <w:sz w:val="28"/>
          <w:szCs w:val="28"/>
        </w:rPr>
      </w:pPr>
      <w:r w:rsidRPr="4FF84190">
        <w:rPr>
          <w:sz w:val="24"/>
          <w:szCs w:val="24"/>
          <w:lang w:val="en-US"/>
        </w:rPr>
        <w:t>Answer: c) Doubly linked lists use more memory due to the extra "</w:t>
      </w:r>
      <w:proofErr w:type="spellStart"/>
      <w:r w:rsidRPr="4FF84190">
        <w:rPr>
          <w:sz w:val="24"/>
          <w:szCs w:val="24"/>
          <w:lang w:val="en-US"/>
        </w:rPr>
        <w:t>prev</w:t>
      </w:r>
      <w:proofErr w:type="spellEnd"/>
      <w:r w:rsidRPr="4FF84190">
        <w:rPr>
          <w:sz w:val="24"/>
          <w:szCs w:val="24"/>
          <w:lang w:val="en-US"/>
        </w:rPr>
        <w:t>" pointers.</w:t>
      </w:r>
    </w:p>
    <w:p w14:paraId="0B95E81D" w14:textId="77777777" w:rsidR="00287753" w:rsidRDefault="00287753" w:rsidP="4FF84190"/>
    <w:p w14:paraId="10F668B2" w14:textId="77777777" w:rsidR="00287753" w:rsidRDefault="00287753" w:rsidP="4FF84190"/>
    <w:p w14:paraId="581B2511" w14:textId="77777777" w:rsidR="00287753" w:rsidRDefault="00287753" w:rsidP="4FF84190">
      <w:pPr>
        <w:rPr>
          <w:sz w:val="28"/>
          <w:szCs w:val="28"/>
        </w:rPr>
      </w:pPr>
      <w:r w:rsidRPr="4FF84190">
        <w:rPr>
          <w:sz w:val="24"/>
          <w:szCs w:val="24"/>
          <w:lang w:val="en-US"/>
        </w:rPr>
        <w:t xml:space="preserve">Question 7: </w:t>
      </w:r>
      <w:r w:rsidRPr="4FF84190">
        <w:rPr>
          <w:rStyle w:val="Heading3Char"/>
          <w:lang w:val="en-US"/>
        </w:rPr>
        <w:t xml:space="preserve">Which of the following data structures is most suitable for implementing an undo/redo functionality in software applications? </w:t>
      </w:r>
    </w:p>
    <w:p w14:paraId="2469E40E" w14:textId="77777777" w:rsidR="00287753" w:rsidRDefault="00287753" w:rsidP="4FF84190">
      <w:pPr>
        <w:rPr>
          <w:sz w:val="28"/>
          <w:szCs w:val="28"/>
        </w:rPr>
      </w:pPr>
      <w:r w:rsidRPr="4FF84190">
        <w:rPr>
          <w:sz w:val="24"/>
          <w:szCs w:val="24"/>
          <w:lang w:val="en-US"/>
        </w:rPr>
        <w:t xml:space="preserve">a) Doubly linked list </w:t>
      </w:r>
    </w:p>
    <w:p w14:paraId="0D5EAFA0" w14:textId="77777777" w:rsidR="00287753" w:rsidRDefault="00287753" w:rsidP="4FF84190">
      <w:pPr>
        <w:rPr>
          <w:sz w:val="28"/>
          <w:szCs w:val="28"/>
        </w:rPr>
      </w:pPr>
      <w:r w:rsidRPr="4FF84190">
        <w:rPr>
          <w:sz w:val="24"/>
          <w:szCs w:val="24"/>
          <w:lang w:val="en-US"/>
        </w:rPr>
        <w:t xml:space="preserve">b) Circular singly linked list </w:t>
      </w:r>
    </w:p>
    <w:p w14:paraId="04844BFE" w14:textId="77777777" w:rsidR="00287753" w:rsidRDefault="00287753" w:rsidP="4FF84190">
      <w:pPr>
        <w:rPr>
          <w:sz w:val="28"/>
          <w:szCs w:val="28"/>
        </w:rPr>
      </w:pPr>
      <w:r w:rsidRPr="4FF84190">
        <w:rPr>
          <w:sz w:val="24"/>
          <w:szCs w:val="24"/>
          <w:lang w:val="en-US"/>
        </w:rPr>
        <w:t xml:space="preserve">c) Binary tree </w:t>
      </w:r>
    </w:p>
    <w:p w14:paraId="626411F5" w14:textId="77777777" w:rsidR="00287753" w:rsidRDefault="00287753" w:rsidP="4FF84190">
      <w:pPr>
        <w:rPr>
          <w:sz w:val="28"/>
          <w:szCs w:val="28"/>
        </w:rPr>
      </w:pPr>
      <w:r w:rsidRPr="4FF84190">
        <w:rPr>
          <w:sz w:val="24"/>
          <w:szCs w:val="24"/>
          <w:lang w:val="en-US"/>
        </w:rPr>
        <w:lastRenderedPageBreak/>
        <w:t>d) Stack</w:t>
      </w:r>
    </w:p>
    <w:p w14:paraId="3411D72B" w14:textId="77777777" w:rsidR="00287753" w:rsidRDefault="00287753" w:rsidP="4FF84190"/>
    <w:p w14:paraId="2B786D6E" w14:textId="77777777" w:rsidR="00287753" w:rsidRDefault="00287753" w:rsidP="4FF84190">
      <w:pPr>
        <w:rPr>
          <w:sz w:val="28"/>
          <w:szCs w:val="28"/>
        </w:rPr>
      </w:pPr>
      <w:r w:rsidRPr="4FF84190">
        <w:rPr>
          <w:sz w:val="24"/>
          <w:szCs w:val="24"/>
          <w:lang w:val="en-US"/>
        </w:rPr>
        <w:t>Answer: a) Doubly linked list</w:t>
      </w:r>
    </w:p>
    <w:p w14:paraId="460AE283" w14:textId="77777777" w:rsidR="00287753" w:rsidRDefault="00287753" w:rsidP="4FF84190"/>
    <w:p w14:paraId="2AA0955B" w14:textId="77777777" w:rsidR="00287753" w:rsidRDefault="00287753" w:rsidP="4FF84190"/>
    <w:p w14:paraId="6D8E8EC2" w14:textId="77777777" w:rsidR="00287753" w:rsidRDefault="00287753" w:rsidP="4FF84190">
      <w:pPr>
        <w:rPr>
          <w:sz w:val="28"/>
          <w:szCs w:val="28"/>
        </w:rPr>
      </w:pPr>
      <w:r w:rsidRPr="4FF84190">
        <w:rPr>
          <w:sz w:val="24"/>
          <w:szCs w:val="24"/>
          <w:lang w:val="en-US"/>
        </w:rPr>
        <w:t>Question 8:</w:t>
      </w:r>
      <w:r w:rsidRPr="4FF84190">
        <w:rPr>
          <w:rStyle w:val="Heading3Char"/>
          <w:lang w:val="en-US"/>
        </w:rPr>
        <w:t xml:space="preserve"> Why is a circular doubly linked list often preferred over a circular singly linked list for certain applications? </w:t>
      </w:r>
    </w:p>
    <w:p w14:paraId="1107AC5B" w14:textId="77777777" w:rsidR="00287753" w:rsidRDefault="00287753" w:rsidP="4FF84190">
      <w:pPr>
        <w:rPr>
          <w:sz w:val="28"/>
          <w:szCs w:val="28"/>
        </w:rPr>
      </w:pPr>
      <w:r w:rsidRPr="4FF84190">
        <w:rPr>
          <w:sz w:val="24"/>
          <w:szCs w:val="24"/>
          <w:lang w:val="en-US"/>
        </w:rPr>
        <w:t xml:space="preserve">) It uses less memory. </w:t>
      </w:r>
    </w:p>
    <w:p w14:paraId="6E6BC68B" w14:textId="77777777" w:rsidR="00287753" w:rsidRDefault="00287753" w:rsidP="4FF84190">
      <w:pPr>
        <w:rPr>
          <w:sz w:val="28"/>
          <w:szCs w:val="28"/>
        </w:rPr>
      </w:pPr>
      <w:r w:rsidRPr="4FF84190">
        <w:rPr>
          <w:sz w:val="24"/>
          <w:szCs w:val="24"/>
          <w:lang w:val="en-US"/>
        </w:rPr>
        <w:t xml:space="preserve">b) It allows for faster insertions. </w:t>
      </w:r>
    </w:p>
    <w:p w14:paraId="37ACB822" w14:textId="77777777" w:rsidR="00287753" w:rsidRDefault="00287753" w:rsidP="4FF84190">
      <w:pPr>
        <w:rPr>
          <w:sz w:val="28"/>
          <w:szCs w:val="28"/>
        </w:rPr>
      </w:pPr>
      <w:r w:rsidRPr="4FF84190">
        <w:rPr>
          <w:sz w:val="24"/>
          <w:szCs w:val="24"/>
          <w:lang w:val="en-US"/>
        </w:rPr>
        <w:t xml:space="preserve">c) It enables efficient traversal in both directions without additional checks. </w:t>
      </w:r>
    </w:p>
    <w:p w14:paraId="7820D115" w14:textId="77777777" w:rsidR="00287753" w:rsidRDefault="00287753" w:rsidP="4FF84190">
      <w:pPr>
        <w:rPr>
          <w:sz w:val="28"/>
          <w:szCs w:val="28"/>
        </w:rPr>
      </w:pPr>
      <w:r w:rsidRPr="4FF84190">
        <w:rPr>
          <w:sz w:val="24"/>
          <w:szCs w:val="24"/>
          <w:lang w:val="en-US"/>
        </w:rPr>
        <w:t>d) It simplifies the implementation of circular lists.</w:t>
      </w:r>
    </w:p>
    <w:p w14:paraId="1E01FF94" w14:textId="77777777" w:rsidR="00287753" w:rsidRDefault="00287753" w:rsidP="4FF84190"/>
    <w:p w14:paraId="4DB68870" w14:textId="77777777" w:rsidR="00287753" w:rsidRDefault="00287753" w:rsidP="4FF84190">
      <w:pPr>
        <w:rPr>
          <w:sz w:val="28"/>
          <w:szCs w:val="28"/>
        </w:rPr>
      </w:pPr>
      <w:r w:rsidRPr="4FF84190">
        <w:rPr>
          <w:sz w:val="24"/>
          <w:szCs w:val="24"/>
          <w:lang w:val="en-US"/>
        </w:rPr>
        <w:t>Answer: c) It enables efficient traversal in both directions without additional checks.</w:t>
      </w:r>
    </w:p>
    <w:p w14:paraId="6E9D08F3" w14:textId="77777777" w:rsidR="00287753" w:rsidRDefault="00287753" w:rsidP="4FF84190"/>
    <w:p w14:paraId="196D516F" w14:textId="77777777" w:rsidR="00287753" w:rsidRDefault="00287753" w:rsidP="4FF84190">
      <w:pPr>
        <w:rPr>
          <w:sz w:val="28"/>
          <w:szCs w:val="28"/>
        </w:rPr>
      </w:pPr>
      <w:r w:rsidRPr="4FF84190">
        <w:rPr>
          <w:sz w:val="24"/>
          <w:szCs w:val="24"/>
          <w:lang w:val="en-US"/>
        </w:rPr>
        <w:t xml:space="preserve">Question 9: </w:t>
      </w:r>
      <w:r w:rsidRPr="4FF84190">
        <w:rPr>
          <w:rStyle w:val="Heading3Char"/>
          <w:lang w:val="en-US"/>
        </w:rPr>
        <w:t xml:space="preserve">You are tasked with implementing a text editor with undo/redo functionality. Which data structure is most suitable for storing the sequence of text changes and managing the undo/redo operations? </w:t>
      </w:r>
    </w:p>
    <w:p w14:paraId="11D9CC3E" w14:textId="77777777" w:rsidR="00287753" w:rsidRDefault="00287753" w:rsidP="4FF84190">
      <w:pPr>
        <w:rPr>
          <w:sz w:val="28"/>
          <w:szCs w:val="28"/>
        </w:rPr>
      </w:pPr>
      <w:r w:rsidRPr="4FF84190">
        <w:rPr>
          <w:sz w:val="24"/>
          <w:szCs w:val="24"/>
          <w:lang w:val="en-US"/>
        </w:rPr>
        <w:t xml:space="preserve">a) Singly linked list </w:t>
      </w:r>
    </w:p>
    <w:p w14:paraId="6B7D33D9" w14:textId="77777777" w:rsidR="00287753" w:rsidRDefault="00287753" w:rsidP="4FF84190">
      <w:pPr>
        <w:rPr>
          <w:sz w:val="28"/>
          <w:szCs w:val="28"/>
        </w:rPr>
      </w:pPr>
      <w:r w:rsidRPr="4FF84190">
        <w:rPr>
          <w:sz w:val="24"/>
          <w:szCs w:val="24"/>
          <w:lang w:val="en-US"/>
        </w:rPr>
        <w:t xml:space="preserve">b) Doubly linked list </w:t>
      </w:r>
    </w:p>
    <w:p w14:paraId="3D3AF70E" w14:textId="77777777" w:rsidR="00287753" w:rsidRDefault="00287753" w:rsidP="4FF84190">
      <w:pPr>
        <w:rPr>
          <w:sz w:val="28"/>
          <w:szCs w:val="28"/>
        </w:rPr>
      </w:pPr>
      <w:r w:rsidRPr="4FF84190">
        <w:rPr>
          <w:sz w:val="24"/>
          <w:szCs w:val="24"/>
          <w:lang w:val="en-US"/>
        </w:rPr>
        <w:t xml:space="preserve">c) Circular singly linked list </w:t>
      </w:r>
    </w:p>
    <w:p w14:paraId="1A24AB3B" w14:textId="77777777" w:rsidR="00287753" w:rsidRDefault="00287753" w:rsidP="4FF84190">
      <w:pPr>
        <w:rPr>
          <w:sz w:val="28"/>
          <w:szCs w:val="28"/>
        </w:rPr>
      </w:pPr>
      <w:r w:rsidRPr="4FF84190">
        <w:rPr>
          <w:sz w:val="24"/>
          <w:szCs w:val="24"/>
          <w:lang w:val="en-US"/>
        </w:rPr>
        <w:t>d) Circular doubly linked list</w:t>
      </w:r>
    </w:p>
    <w:p w14:paraId="0BC9B36E" w14:textId="77777777" w:rsidR="00287753" w:rsidRDefault="00287753" w:rsidP="4FF84190"/>
    <w:p w14:paraId="53F530E4" w14:textId="77777777" w:rsidR="00287753" w:rsidRDefault="00287753" w:rsidP="4FF84190">
      <w:pPr>
        <w:rPr>
          <w:sz w:val="28"/>
          <w:szCs w:val="28"/>
        </w:rPr>
      </w:pPr>
      <w:r w:rsidRPr="4FF84190">
        <w:rPr>
          <w:sz w:val="24"/>
          <w:szCs w:val="24"/>
          <w:lang w:val="en-US"/>
        </w:rPr>
        <w:t>Answer: b) Doubly linked list</w:t>
      </w:r>
    </w:p>
    <w:p w14:paraId="006181EF" w14:textId="77777777" w:rsidR="00287753" w:rsidRDefault="00287753" w:rsidP="4FF84190"/>
    <w:p w14:paraId="37C25EE7" w14:textId="77777777" w:rsidR="00287753" w:rsidRDefault="00287753" w:rsidP="4FF84190"/>
    <w:p w14:paraId="36BF9CC9" w14:textId="77777777" w:rsidR="00287753" w:rsidRDefault="00287753" w:rsidP="4FF84190">
      <w:pPr>
        <w:rPr>
          <w:sz w:val="28"/>
          <w:szCs w:val="28"/>
        </w:rPr>
      </w:pPr>
      <w:r w:rsidRPr="4FF84190">
        <w:rPr>
          <w:sz w:val="24"/>
          <w:szCs w:val="24"/>
          <w:lang w:val="en-US"/>
        </w:rPr>
        <w:lastRenderedPageBreak/>
        <w:t>Question 10:</w:t>
      </w:r>
      <w:r w:rsidRPr="4FF84190">
        <w:rPr>
          <w:rStyle w:val="Heading3Char"/>
          <w:lang w:val="en-US"/>
        </w:rPr>
        <w:t xml:space="preserve"> You are given a large doubly linked list containing millions of nodes. You are required to design an efficient algorithm to reverse the entire list. What is the most time-efficient approach for this task?</w:t>
      </w:r>
    </w:p>
    <w:p w14:paraId="6FEE9D37" w14:textId="77777777" w:rsidR="00287753" w:rsidRDefault="00287753" w:rsidP="4FF84190">
      <w:pPr>
        <w:rPr>
          <w:sz w:val="28"/>
          <w:szCs w:val="28"/>
        </w:rPr>
      </w:pPr>
      <w:r w:rsidRPr="4FF84190">
        <w:rPr>
          <w:sz w:val="24"/>
          <w:szCs w:val="24"/>
          <w:lang w:val="en-US"/>
        </w:rPr>
        <w:t xml:space="preserve">a) Use an iterative approach to traverse the list and reverse the pointers in place. </w:t>
      </w:r>
    </w:p>
    <w:p w14:paraId="30122AC9" w14:textId="77777777" w:rsidR="00287753" w:rsidRDefault="00287753" w:rsidP="4FF84190">
      <w:pPr>
        <w:rPr>
          <w:sz w:val="28"/>
          <w:szCs w:val="28"/>
        </w:rPr>
      </w:pPr>
      <w:r w:rsidRPr="4FF84190">
        <w:rPr>
          <w:sz w:val="24"/>
          <w:szCs w:val="24"/>
          <w:lang w:val="en-US"/>
        </w:rPr>
        <w:t xml:space="preserve">b) Utilize a recursive algorithm to reverse the list. </w:t>
      </w:r>
    </w:p>
    <w:p w14:paraId="440038C3" w14:textId="77777777" w:rsidR="00287753" w:rsidRDefault="00287753" w:rsidP="4FF84190">
      <w:pPr>
        <w:rPr>
          <w:sz w:val="28"/>
          <w:szCs w:val="28"/>
        </w:rPr>
      </w:pPr>
      <w:r w:rsidRPr="4FF84190">
        <w:rPr>
          <w:sz w:val="24"/>
          <w:szCs w:val="24"/>
          <w:lang w:val="en-US"/>
        </w:rPr>
        <w:t xml:space="preserve">c) Create a new list and insert the nodes in reverse order. </w:t>
      </w:r>
    </w:p>
    <w:p w14:paraId="578E5F37" w14:textId="77777777" w:rsidR="00287753" w:rsidRDefault="00287753" w:rsidP="4FF84190">
      <w:pPr>
        <w:rPr>
          <w:sz w:val="28"/>
          <w:szCs w:val="28"/>
        </w:rPr>
      </w:pPr>
      <w:r w:rsidRPr="4FF84190">
        <w:rPr>
          <w:sz w:val="24"/>
          <w:szCs w:val="24"/>
          <w:lang w:val="en-US"/>
        </w:rPr>
        <w:t>d) Implement an algorithm that uses multithreading for faster reversal.</w:t>
      </w:r>
    </w:p>
    <w:p w14:paraId="0BE79AAC" w14:textId="77777777" w:rsidR="00287753" w:rsidRDefault="00287753" w:rsidP="4FF84190"/>
    <w:p w14:paraId="4F257C38" w14:textId="77777777" w:rsidR="00287753" w:rsidRDefault="00287753" w:rsidP="4FF84190">
      <w:pPr>
        <w:rPr>
          <w:sz w:val="28"/>
          <w:szCs w:val="28"/>
        </w:rPr>
      </w:pPr>
      <w:r w:rsidRPr="4FF84190">
        <w:rPr>
          <w:sz w:val="24"/>
          <w:szCs w:val="24"/>
          <w:lang w:val="en-US"/>
        </w:rPr>
        <w:t>Answer: a) Use an iterative approach to traverse the list and reverse the pointers in place.</w:t>
      </w:r>
    </w:p>
    <w:p w14:paraId="6C1B51F9" w14:textId="77777777" w:rsidR="00287753" w:rsidRDefault="00287753" w:rsidP="4FF84190">
      <w:pPr>
        <w:rPr>
          <w:rFonts w:ascii="system-ui" w:eastAsia="system-ui" w:hAnsi="system-ui" w:cs="system-ui"/>
        </w:rPr>
      </w:pPr>
    </w:p>
    <w:p w14:paraId="6F24B14B" w14:textId="77777777" w:rsidR="00287753" w:rsidRDefault="00287753" w:rsidP="4FF84190">
      <w:pPr>
        <w:rPr>
          <w:rFonts w:ascii="system-ui" w:eastAsia="system-ui" w:hAnsi="system-ui" w:cs="system-ui"/>
        </w:rPr>
      </w:pPr>
    </w:p>
    <w:p w14:paraId="6DB2838D" w14:textId="77777777" w:rsidR="00287753" w:rsidRDefault="00287753" w:rsidP="4FF84190">
      <w:pPr>
        <w:pStyle w:val="Heading1"/>
        <w:jc w:val="center"/>
        <w:rPr>
          <w:sz w:val="144"/>
          <w:szCs w:val="144"/>
        </w:rPr>
      </w:pPr>
      <w:r w:rsidRPr="4FF84190">
        <w:rPr>
          <w:sz w:val="96"/>
          <w:szCs w:val="96"/>
          <w:lang w:val="en-US"/>
        </w:rPr>
        <w:t>SHORT QUESTIONS</w:t>
      </w:r>
    </w:p>
    <w:p w14:paraId="746DBB6B" w14:textId="77777777" w:rsidR="00287753" w:rsidRDefault="00287753" w:rsidP="4FF84190">
      <w:pPr>
        <w:rPr>
          <w:rFonts w:ascii="system-ui" w:eastAsia="system-ui" w:hAnsi="system-ui" w:cs="system-ui"/>
        </w:rPr>
      </w:pPr>
    </w:p>
    <w:p w14:paraId="30BBFA2C" w14:textId="77777777" w:rsidR="00287753" w:rsidRDefault="00287753" w:rsidP="44B51B31">
      <w:r w:rsidRPr="44B51B31">
        <w:rPr>
          <w:lang w:val="en-US"/>
        </w:rPr>
        <w:t>(Application):</w:t>
      </w:r>
      <w:r>
        <w:br/>
      </w:r>
      <w:r w:rsidRPr="44B51B31">
        <w:rPr>
          <w:rStyle w:val="Heading1Char"/>
          <w:lang w:val="en-US"/>
        </w:rPr>
        <w:t>Question 1</w:t>
      </w:r>
      <w:r w:rsidRPr="44B51B31">
        <w:rPr>
          <w:lang w:val="en-US"/>
        </w:rPr>
        <w:t>:</w:t>
      </w:r>
      <w:r w:rsidRPr="44B51B31">
        <w:rPr>
          <w:rStyle w:val="Heading3Char"/>
          <w:lang w:val="en-US"/>
        </w:rPr>
        <w:t xml:space="preserve"> Provide an example of a real-world application where a doubly linked list would be preferred over a singly linked list.</w:t>
      </w:r>
      <w:r>
        <w:br/>
      </w:r>
      <w:r w:rsidRPr="44B51B31">
        <w:rPr>
          <w:lang w:val="en-US"/>
        </w:rPr>
        <w:t>Answer: A text editor with undo/redo functionality benefits from a doubly linked list for efficient traversal.</w:t>
      </w:r>
    </w:p>
    <w:p w14:paraId="36793F07" w14:textId="77777777" w:rsidR="00287753" w:rsidRDefault="00287753" w:rsidP="4FF84190">
      <w:r w:rsidRPr="4FF84190">
        <w:rPr>
          <w:rFonts w:ascii="system-ui" w:eastAsia="system-ui" w:hAnsi="system-ui" w:cs="system-ui"/>
          <w:color w:val="auto"/>
          <w:sz w:val="24"/>
          <w:szCs w:val="24"/>
          <w:lang w:val="en-US"/>
        </w:rPr>
        <w:t xml:space="preserve"> </w:t>
      </w:r>
    </w:p>
    <w:p w14:paraId="6473CF99" w14:textId="77777777" w:rsidR="00287753" w:rsidRDefault="00287753" w:rsidP="4FF84190">
      <w:pPr>
        <w:rPr>
          <w:rFonts w:ascii="system-ui" w:eastAsia="system-ui" w:hAnsi="system-ui" w:cs="system-ui"/>
        </w:rPr>
      </w:pPr>
      <w:r w:rsidRPr="4FF84190">
        <w:rPr>
          <w:rFonts w:ascii="system-ui" w:eastAsia="system-ui" w:hAnsi="system-ui" w:cs="system-ui"/>
          <w:color w:val="auto"/>
          <w:sz w:val="24"/>
          <w:szCs w:val="24"/>
          <w:lang w:val="en-US"/>
        </w:rPr>
        <w:t>Comprehension Level:</w:t>
      </w:r>
    </w:p>
    <w:p w14:paraId="49F01B8A" w14:textId="77777777" w:rsidR="00287753" w:rsidRDefault="00287753" w:rsidP="4FF84190">
      <w:pPr>
        <w:rPr>
          <w:rStyle w:val="Heading2Char"/>
        </w:rPr>
      </w:pPr>
      <w:r w:rsidRPr="4FF84190">
        <w:rPr>
          <w:rStyle w:val="Heading1Char"/>
          <w:lang w:val="en-US"/>
        </w:rPr>
        <w:t xml:space="preserve">Question 2: </w:t>
      </w:r>
      <w:r w:rsidRPr="4FF84190">
        <w:rPr>
          <w:rStyle w:val="Heading2Char"/>
          <w:lang w:val="en-US"/>
        </w:rPr>
        <w:t>Why is a doubly linked list preferred over a singly linked list when reverse traversal is required?</w:t>
      </w:r>
    </w:p>
    <w:p w14:paraId="1B5D59BF" w14:textId="77777777" w:rsidR="00287753" w:rsidRDefault="00287753" w:rsidP="4FF84190">
      <w:r w:rsidRPr="4FF84190">
        <w:rPr>
          <w:rFonts w:ascii="system-ui" w:eastAsia="system-ui" w:hAnsi="system-ui" w:cs="system-ui"/>
          <w:color w:val="auto"/>
          <w:sz w:val="24"/>
          <w:szCs w:val="24"/>
          <w:lang w:val="en-US"/>
        </w:rPr>
        <w:lastRenderedPageBreak/>
        <w:t>Answer: A doubly linked list is preferred because it allows for efficient reverse traversal by using the "</w:t>
      </w:r>
      <w:proofErr w:type="spellStart"/>
      <w:r w:rsidRPr="4FF84190">
        <w:rPr>
          <w:rFonts w:ascii="system-ui" w:eastAsia="system-ui" w:hAnsi="system-ui" w:cs="system-ui"/>
          <w:color w:val="auto"/>
          <w:sz w:val="24"/>
          <w:szCs w:val="24"/>
          <w:lang w:val="en-US"/>
        </w:rPr>
        <w:t>prev</w:t>
      </w:r>
      <w:proofErr w:type="spellEnd"/>
      <w:r w:rsidRPr="4FF84190">
        <w:rPr>
          <w:rFonts w:ascii="system-ui" w:eastAsia="system-ui" w:hAnsi="system-ui" w:cs="system-ui"/>
          <w:color w:val="auto"/>
          <w:sz w:val="24"/>
          <w:szCs w:val="24"/>
          <w:lang w:val="en-US"/>
        </w:rPr>
        <w:t>" pointers in each node.</w:t>
      </w:r>
    </w:p>
    <w:p w14:paraId="6748BB57" w14:textId="77777777" w:rsidR="00287753" w:rsidRDefault="00287753" w:rsidP="4FF84190">
      <w:r w:rsidRPr="4FF84190">
        <w:rPr>
          <w:rFonts w:ascii="system-ui" w:eastAsia="system-ui" w:hAnsi="system-ui" w:cs="system-ui"/>
          <w:color w:val="auto"/>
          <w:sz w:val="24"/>
          <w:szCs w:val="24"/>
          <w:lang w:val="en-US"/>
        </w:rPr>
        <w:t xml:space="preserve"> </w:t>
      </w:r>
    </w:p>
    <w:p w14:paraId="6C47F954" w14:textId="77777777" w:rsidR="00287753" w:rsidRDefault="00287753" w:rsidP="4FF84190">
      <w:pPr>
        <w:rPr>
          <w:rFonts w:ascii="system-ui" w:eastAsia="system-ui" w:hAnsi="system-ui" w:cs="system-ui"/>
        </w:rPr>
      </w:pPr>
      <w:r w:rsidRPr="4FF84190">
        <w:rPr>
          <w:rFonts w:ascii="system-ui" w:eastAsia="system-ui" w:hAnsi="system-ui" w:cs="system-ui"/>
          <w:color w:val="auto"/>
          <w:sz w:val="24"/>
          <w:szCs w:val="24"/>
          <w:lang w:val="en-US"/>
        </w:rPr>
        <w:t>Application Level:</w:t>
      </w:r>
    </w:p>
    <w:p w14:paraId="20350DF8" w14:textId="77777777" w:rsidR="00287753" w:rsidRDefault="00287753" w:rsidP="4FF84190">
      <w:r w:rsidRPr="4FF84190">
        <w:rPr>
          <w:rStyle w:val="Heading1Char"/>
          <w:lang w:val="en-US"/>
        </w:rPr>
        <w:t xml:space="preserve">Question 3: </w:t>
      </w:r>
      <w:r w:rsidRPr="4FF84190">
        <w:rPr>
          <w:rStyle w:val="Heading2Char"/>
          <w:lang w:val="en-US"/>
        </w:rPr>
        <w:t>Given a doubly linked list with nodes A ↔ B ↔ C, how would you insert a new node D between nodes B and C?</w:t>
      </w:r>
    </w:p>
    <w:p w14:paraId="2E659FB6" w14:textId="77777777" w:rsidR="00287753" w:rsidRDefault="00287753" w:rsidP="4FF84190">
      <w:r w:rsidRPr="44B51B31">
        <w:rPr>
          <w:rFonts w:ascii="system-ui" w:eastAsia="system-ui" w:hAnsi="system-ui" w:cs="system-ui"/>
          <w:color w:val="auto"/>
          <w:sz w:val="24"/>
          <w:szCs w:val="24"/>
          <w:lang w:val="en-US"/>
        </w:rPr>
        <w:t>Answer : To insert node D between B and C, you would update the "next" and "</w:t>
      </w:r>
      <w:proofErr w:type="spellStart"/>
      <w:r w:rsidRPr="44B51B31">
        <w:rPr>
          <w:rFonts w:ascii="system-ui" w:eastAsia="system-ui" w:hAnsi="system-ui" w:cs="system-ui"/>
          <w:color w:val="auto"/>
          <w:sz w:val="24"/>
          <w:szCs w:val="24"/>
          <w:lang w:val="en-US"/>
        </w:rPr>
        <w:t>prev</w:t>
      </w:r>
      <w:proofErr w:type="spellEnd"/>
      <w:r w:rsidRPr="44B51B31">
        <w:rPr>
          <w:rFonts w:ascii="system-ui" w:eastAsia="system-ui" w:hAnsi="system-ui" w:cs="system-ui"/>
          <w:color w:val="auto"/>
          <w:sz w:val="24"/>
          <w:szCs w:val="24"/>
          <w:lang w:val="en-US"/>
        </w:rPr>
        <w:t>" pointers of B, C, and D to link them in the correct order: B ↔ D ↔ C.</w:t>
      </w:r>
    </w:p>
    <w:p w14:paraId="0BACE0F0" w14:textId="77777777" w:rsidR="00287753" w:rsidRDefault="00287753" w:rsidP="44B51B31">
      <w:pPr>
        <w:rPr>
          <w:rFonts w:ascii="system-ui" w:eastAsia="system-ui" w:hAnsi="system-ui" w:cs="system-ui"/>
        </w:rPr>
      </w:pPr>
    </w:p>
    <w:p w14:paraId="023E062C" w14:textId="77777777" w:rsidR="00287753" w:rsidRDefault="00287753" w:rsidP="4FF84190">
      <w:r w:rsidRPr="44B51B31">
        <w:rPr>
          <w:rFonts w:ascii="system-ui" w:eastAsia="system-ui" w:hAnsi="system-ui" w:cs="system-ui"/>
          <w:color w:val="auto"/>
          <w:sz w:val="24"/>
          <w:szCs w:val="24"/>
          <w:lang w:val="en-US"/>
        </w:rPr>
        <w:t xml:space="preserve"> </w:t>
      </w:r>
    </w:p>
    <w:p w14:paraId="207F7531" w14:textId="77777777" w:rsidR="00287753" w:rsidRDefault="00287753" w:rsidP="44B51B31">
      <w:r w:rsidRPr="44B51B31">
        <w:rPr>
          <w:rFonts w:ascii="system-ui" w:eastAsia="system-ui" w:hAnsi="system-ui" w:cs="system-ui"/>
          <w:color w:val="auto"/>
          <w:sz w:val="24"/>
          <w:szCs w:val="24"/>
          <w:lang w:val="en-US"/>
        </w:rPr>
        <w:t>(Comprehension)</w:t>
      </w:r>
      <w:r>
        <w:br/>
      </w:r>
      <w:r w:rsidRPr="44B51B31">
        <w:rPr>
          <w:rStyle w:val="Heading1Char"/>
          <w:lang w:val="en-US"/>
        </w:rPr>
        <w:t>Question 4:</w:t>
      </w:r>
      <w:r w:rsidRPr="44B51B31">
        <w:rPr>
          <w:rFonts w:ascii="system-ui" w:eastAsia="system-ui" w:hAnsi="system-ui" w:cs="system-ui"/>
          <w:color w:val="auto"/>
          <w:sz w:val="24"/>
          <w:szCs w:val="24"/>
          <w:lang w:val="en-US"/>
        </w:rPr>
        <w:t xml:space="preserve"> </w:t>
      </w:r>
      <w:r w:rsidRPr="44B51B31">
        <w:rPr>
          <w:rStyle w:val="Heading3Char"/>
          <w:lang w:val="en-US"/>
        </w:rPr>
        <w:t>How does a doubly linked list compare to an array in terms of memory usage and flexibility for inserting elements?</w:t>
      </w:r>
      <w:r>
        <w:br/>
      </w:r>
      <w:r w:rsidRPr="44B51B31">
        <w:rPr>
          <w:rFonts w:ascii="system-ui" w:eastAsia="system-ui" w:hAnsi="system-ui" w:cs="system-ui"/>
          <w:color w:val="auto"/>
          <w:sz w:val="24"/>
          <w:szCs w:val="24"/>
          <w:lang w:val="en-US"/>
        </w:rPr>
        <w:t>Answer: A doubly linked list is more flexible for inserting elements but typically consumes more memory due to the additional pointers.</w:t>
      </w:r>
    </w:p>
    <w:p w14:paraId="54BF9CE9" w14:textId="77777777" w:rsidR="00287753" w:rsidRDefault="00287753" w:rsidP="44B51B31">
      <w:pPr>
        <w:rPr>
          <w:rFonts w:ascii="system-ui" w:eastAsia="system-ui" w:hAnsi="system-ui" w:cs="system-ui"/>
        </w:rPr>
      </w:pPr>
    </w:p>
    <w:p w14:paraId="55F38BC2" w14:textId="77777777" w:rsidR="00287753" w:rsidRDefault="00287753" w:rsidP="4FF84190">
      <w:pPr>
        <w:rPr>
          <w:rFonts w:ascii="system-ui" w:eastAsia="system-ui" w:hAnsi="system-ui" w:cs="system-ui"/>
        </w:rPr>
      </w:pPr>
      <w:r w:rsidRPr="4FF84190">
        <w:rPr>
          <w:rFonts w:ascii="system-ui" w:eastAsia="system-ui" w:hAnsi="system-ui" w:cs="system-ui"/>
          <w:color w:val="auto"/>
          <w:sz w:val="24"/>
          <w:szCs w:val="24"/>
          <w:lang w:val="en-US"/>
        </w:rPr>
        <w:t>Evaluation Level:</w:t>
      </w:r>
    </w:p>
    <w:p w14:paraId="7B4567A4" w14:textId="77777777" w:rsidR="00287753" w:rsidRDefault="00287753" w:rsidP="4FF84190">
      <w:r w:rsidRPr="4FF84190">
        <w:rPr>
          <w:rStyle w:val="Heading1Char"/>
          <w:lang w:val="en-US"/>
        </w:rPr>
        <w:t xml:space="preserve">Question 5: </w:t>
      </w:r>
      <w:r w:rsidRPr="4FF84190">
        <w:rPr>
          <w:rStyle w:val="Heading2Char"/>
          <w:lang w:val="en-US"/>
        </w:rPr>
        <w:t>Compare the advantages of using a doubly linked list over an array for implementing a dynamic data structure</w:t>
      </w:r>
      <w:r w:rsidRPr="4FF84190">
        <w:rPr>
          <w:rFonts w:ascii="system-ui" w:eastAsia="system-ui" w:hAnsi="system-ui" w:cs="system-ui"/>
          <w:color w:val="auto"/>
          <w:sz w:val="24"/>
          <w:szCs w:val="24"/>
          <w:lang w:val="en-US"/>
        </w:rPr>
        <w:t>.</w:t>
      </w:r>
    </w:p>
    <w:p w14:paraId="30A5FA70" w14:textId="77777777" w:rsidR="00287753" w:rsidRDefault="00287753" w:rsidP="4FF84190">
      <w:r w:rsidRPr="4FF84190">
        <w:rPr>
          <w:rFonts w:ascii="system-ui" w:eastAsia="system-ui" w:hAnsi="system-ui" w:cs="system-ui"/>
          <w:color w:val="auto"/>
          <w:sz w:val="24"/>
          <w:szCs w:val="24"/>
          <w:lang w:val="en-US"/>
        </w:rPr>
        <w:t>Answer: A doubly linked list offers advantages such as efficient insertions and deletions, flexibility in memory allocation, and the ability to easily support data reordering, whereas an array is generally faster for random access but has fixed size limitations and may require more memory overhead.</w:t>
      </w:r>
    </w:p>
    <w:p w14:paraId="6A8557E7" w14:textId="77777777" w:rsidR="00287753" w:rsidRDefault="00287753" w:rsidP="4FF84190">
      <w:pPr>
        <w:rPr>
          <w:rFonts w:ascii="system-ui" w:eastAsia="system-ui" w:hAnsi="system-ui" w:cs="system-ui"/>
        </w:rPr>
      </w:pPr>
    </w:p>
    <w:p w14:paraId="188A221F" w14:textId="77777777" w:rsidR="00287753" w:rsidRDefault="00287753" w:rsidP="4FF84190">
      <w:pPr>
        <w:rPr>
          <w:rFonts w:ascii="system-ui" w:eastAsia="system-ui" w:hAnsi="system-ui" w:cs="system-ui"/>
        </w:rPr>
      </w:pPr>
    </w:p>
    <w:p w14:paraId="064BB3A4" w14:textId="77777777" w:rsidR="00287753" w:rsidRDefault="00287753" w:rsidP="4FF84190">
      <w:pPr>
        <w:pStyle w:val="Heading1"/>
        <w:jc w:val="center"/>
        <w:rPr>
          <w:sz w:val="144"/>
          <w:szCs w:val="144"/>
        </w:rPr>
      </w:pPr>
      <w:r w:rsidRPr="4FF84190">
        <w:rPr>
          <w:sz w:val="96"/>
          <w:szCs w:val="96"/>
          <w:lang w:val="en-US"/>
        </w:rPr>
        <w:lastRenderedPageBreak/>
        <w:t>LONG QUESTIONS</w:t>
      </w:r>
    </w:p>
    <w:p w14:paraId="21374CC8" w14:textId="77777777" w:rsidR="00287753" w:rsidRDefault="00287753" w:rsidP="4FF84190">
      <w:pPr>
        <w:rPr>
          <w:rFonts w:ascii="system-ui" w:eastAsia="system-ui" w:hAnsi="system-ui" w:cs="system-ui"/>
        </w:rPr>
      </w:pPr>
      <w:r w:rsidRPr="4FF84190">
        <w:rPr>
          <w:rStyle w:val="Heading1Char"/>
          <w:lang w:val="en-US"/>
        </w:rPr>
        <w:t xml:space="preserve">Question 1 </w:t>
      </w:r>
      <w:r w:rsidRPr="4FF84190">
        <w:rPr>
          <w:rFonts w:ascii="system-ui" w:eastAsia="system-ui" w:hAnsi="system-ui" w:cs="system-ui"/>
          <w:color w:val="auto"/>
          <w:sz w:val="24"/>
          <w:szCs w:val="24"/>
          <w:lang w:val="en-US"/>
        </w:rPr>
        <w:t xml:space="preserve">(Knowledge Level): </w:t>
      </w:r>
    </w:p>
    <w:p w14:paraId="618962F4" w14:textId="77777777" w:rsidR="00287753" w:rsidRDefault="00287753" w:rsidP="4FF84190">
      <w:pPr>
        <w:pStyle w:val="Heading2"/>
        <w:rPr>
          <w:rFonts w:ascii="system-ui" w:eastAsia="system-ui" w:hAnsi="system-ui" w:cs="system-ui"/>
          <w:color w:val="auto"/>
          <w:sz w:val="24"/>
          <w:szCs w:val="24"/>
        </w:rPr>
      </w:pPr>
      <w:r w:rsidRPr="4FF84190">
        <w:rPr>
          <w:lang w:val="en-US"/>
        </w:rPr>
        <w:t>Explain the fundamental structure of a doubly linked list. Describe the role and purpose of the "next" and "</w:t>
      </w:r>
      <w:proofErr w:type="spellStart"/>
      <w:r w:rsidRPr="4FF84190">
        <w:rPr>
          <w:lang w:val="en-US"/>
        </w:rPr>
        <w:t>prev</w:t>
      </w:r>
      <w:proofErr w:type="spellEnd"/>
      <w:r w:rsidRPr="4FF84190">
        <w:rPr>
          <w:lang w:val="en-US"/>
        </w:rPr>
        <w:t>" pointers in each node. Provide an example to illustrate this structure.*</w:t>
      </w:r>
    </w:p>
    <w:p w14:paraId="6EA623B9" w14:textId="77777777" w:rsidR="00287753" w:rsidRDefault="00287753" w:rsidP="4FF84190">
      <w:pPr>
        <w:rPr>
          <w:rFonts w:ascii="system-ui" w:eastAsia="system-ui" w:hAnsi="system-ui" w:cs="system-ui"/>
        </w:rPr>
      </w:pPr>
      <w:r w:rsidRPr="4FF84190">
        <w:rPr>
          <w:rFonts w:ascii="system-ui" w:eastAsia="system-ui" w:hAnsi="system-ui" w:cs="system-ui"/>
          <w:color w:val="auto"/>
          <w:sz w:val="24"/>
          <w:szCs w:val="24"/>
          <w:lang w:val="en-US"/>
        </w:rPr>
        <w:t xml:space="preserve"> Answer 1 (Knowledge Level):</w:t>
      </w:r>
    </w:p>
    <w:p w14:paraId="76B55E6C" w14:textId="77777777" w:rsidR="00287753" w:rsidRDefault="00287753" w:rsidP="4FF84190">
      <w:r w:rsidRPr="4FF84190">
        <w:rPr>
          <w:rFonts w:ascii="system-ui" w:eastAsia="system-ui" w:hAnsi="system-ui" w:cs="system-ui"/>
          <w:color w:val="auto"/>
          <w:sz w:val="24"/>
          <w:szCs w:val="24"/>
          <w:lang w:val="en-US"/>
        </w:rPr>
        <w:t>A doubly linked list is a versatile data structure used in computer science. It consists of nodes, each of which holds a data element and two pointers. The first pointer, known as the "next" pointer, references the following node in the list, enabling forward traversal. The second pointer, the "</w:t>
      </w:r>
      <w:proofErr w:type="spellStart"/>
      <w:r w:rsidRPr="4FF84190">
        <w:rPr>
          <w:rFonts w:ascii="system-ui" w:eastAsia="system-ui" w:hAnsi="system-ui" w:cs="system-ui"/>
          <w:color w:val="auto"/>
          <w:sz w:val="24"/>
          <w:szCs w:val="24"/>
          <w:lang w:val="en-US"/>
        </w:rPr>
        <w:t>prev</w:t>
      </w:r>
      <w:proofErr w:type="spellEnd"/>
      <w:r w:rsidRPr="4FF84190">
        <w:rPr>
          <w:rFonts w:ascii="system-ui" w:eastAsia="system-ui" w:hAnsi="system-ui" w:cs="system-ui"/>
          <w:color w:val="auto"/>
          <w:sz w:val="24"/>
          <w:szCs w:val="24"/>
          <w:lang w:val="en-US"/>
        </w:rPr>
        <w:t>" pointer, points to the previous node, facilitating reverse traversal. This dual-pointer feature sets doubly linked lists apart from singly linked lists, where each node has only a "next" pointer.</w:t>
      </w:r>
    </w:p>
    <w:p w14:paraId="26F45CEE" w14:textId="77777777" w:rsidR="00287753" w:rsidRDefault="00287753" w:rsidP="4FF84190">
      <w:r w:rsidRPr="4FF84190">
        <w:rPr>
          <w:rFonts w:ascii="system-ui" w:eastAsia="system-ui" w:hAnsi="system-ui" w:cs="system-ui"/>
          <w:color w:val="auto"/>
          <w:sz w:val="24"/>
          <w:szCs w:val="24"/>
          <w:lang w:val="en-US"/>
        </w:rPr>
        <w:t xml:space="preserve"> </w:t>
      </w:r>
    </w:p>
    <w:p w14:paraId="079DEE81" w14:textId="77777777" w:rsidR="00287753" w:rsidRDefault="00287753" w:rsidP="4FF84190">
      <w:r w:rsidRPr="4FF84190">
        <w:rPr>
          <w:rFonts w:ascii="system-ui" w:eastAsia="system-ui" w:hAnsi="system-ui" w:cs="system-ui"/>
          <w:color w:val="auto"/>
          <w:sz w:val="24"/>
          <w:szCs w:val="24"/>
          <w:lang w:val="en-US"/>
        </w:rPr>
        <w:t>To illustrate, consider the example of a doubly linked list:</w:t>
      </w:r>
    </w:p>
    <w:p w14:paraId="50D38EBF" w14:textId="77777777" w:rsidR="00287753" w:rsidRDefault="00287753" w:rsidP="4FF84190">
      <w:r w:rsidRPr="4FF84190">
        <w:rPr>
          <w:rFonts w:ascii="system-ui" w:eastAsia="system-ui" w:hAnsi="system-ui" w:cs="system-ui"/>
          <w:color w:val="auto"/>
          <w:sz w:val="24"/>
          <w:szCs w:val="24"/>
          <w:lang w:val="en-US"/>
        </w:rPr>
        <w:t xml:space="preserve"> </w:t>
      </w:r>
    </w:p>
    <w:p w14:paraId="5F1824F4" w14:textId="77777777" w:rsidR="00287753" w:rsidRDefault="00287753" w:rsidP="4FF84190">
      <w:r w:rsidRPr="4FF84190">
        <w:rPr>
          <w:rFonts w:ascii="system-ui" w:eastAsia="system-ui" w:hAnsi="system-ui" w:cs="system-ui"/>
          <w:color w:val="auto"/>
          <w:sz w:val="24"/>
          <w:szCs w:val="24"/>
          <w:lang w:val="en-US"/>
        </w:rPr>
        <w:t>```</w:t>
      </w:r>
    </w:p>
    <w:p w14:paraId="3C4E903D" w14:textId="77777777" w:rsidR="00287753" w:rsidRDefault="00287753" w:rsidP="4FF84190">
      <w:r w:rsidRPr="4FF84190">
        <w:rPr>
          <w:rFonts w:ascii="system-ui" w:eastAsia="system-ui" w:hAnsi="system-ui" w:cs="system-ui"/>
          <w:color w:val="auto"/>
          <w:sz w:val="24"/>
          <w:szCs w:val="24"/>
          <w:lang w:val="en-US"/>
        </w:rPr>
        <w:t>Node A: [</w:t>
      </w:r>
      <w:proofErr w:type="spellStart"/>
      <w:r w:rsidRPr="4FF84190">
        <w:rPr>
          <w:rFonts w:ascii="system-ui" w:eastAsia="system-ui" w:hAnsi="system-ui" w:cs="system-ui"/>
          <w:color w:val="auto"/>
          <w:sz w:val="24"/>
          <w:szCs w:val="24"/>
          <w:lang w:val="en-US"/>
        </w:rPr>
        <w:t>prev</w:t>
      </w:r>
      <w:proofErr w:type="spellEnd"/>
      <w:r w:rsidRPr="4FF84190">
        <w:rPr>
          <w:rFonts w:ascii="system-ui" w:eastAsia="system-ui" w:hAnsi="system-ui" w:cs="system-ui"/>
          <w:color w:val="auto"/>
          <w:sz w:val="24"/>
          <w:szCs w:val="24"/>
          <w:lang w:val="en-US"/>
        </w:rPr>
        <w:t>] ↔ [data] ↔ [next]</w:t>
      </w:r>
    </w:p>
    <w:p w14:paraId="2D0047B5" w14:textId="77777777" w:rsidR="00287753" w:rsidRDefault="00287753" w:rsidP="4FF84190">
      <w:r w:rsidRPr="4FF84190">
        <w:rPr>
          <w:rFonts w:ascii="system-ui" w:eastAsia="system-ui" w:hAnsi="system-ui" w:cs="system-ui"/>
          <w:color w:val="auto"/>
          <w:sz w:val="24"/>
          <w:szCs w:val="24"/>
          <w:lang w:val="en-US"/>
        </w:rPr>
        <w:t>Node B: [</w:t>
      </w:r>
      <w:proofErr w:type="spellStart"/>
      <w:r w:rsidRPr="4FF84190">
        <w:rPr>
          <w:rFonts w:ascii="system-ui" w:eastAsia="system-ui" w:hAnsi="system-ui" w:cs="system-ui"/>
          <w:color w:val="auto"/>
          <w:sz w:val="24"/>
          <w:szCs w:val="24"/>
          <w:lang w:val="en-US"/>
        </w:rPr>
        <w:t>prev</w:t>
      </w:r>
      <w:proofErr w:type="spellEnd"/>
      <w:r w:rsidRPr="4FF84190">
        <w:rPr>
          <w:rFonts w:ascii="system-ui" w:eastAsia="system-ui" w:hAnsi="system-ui" w:cs="system-ui"/>
          <w:color w:val="auto"/>
          <w:sz w:val="24"/>
          <w:szCs w:val="24"/>
          <w:lang w:val="en-US"/>
        </w:rPr>
        <w:t>] ↔ [data] ↔ [next]</w:t>
      </w:r>
    </w:p>
    <w:p w14:paraId="7ECBB288" w14:textId="77777777" w:rsidR="00287753" w:rsidRDefault="00287753" w:rsidP="4FF84190">
      <w:r w:rsidRPr="4FF84190">
        <w:rPr>
          <w:rFonts w:ascii="system-ui" w:eastAsia="system-ui" w:hAnsi="system-ui" w:cs="system-ui"/>
          <w:color w:val="auto"/>
          <w:sz w:val="24"/>
          <w:szCs w:val="24"/>
          <w:lang w:val="en-US"/>
        </w:rPr>
        <w:t>Node C: [</w:t>
      </w:r>
      <w:proofErr w:type="spellStart"/>
      <w:r w:rsidRPr="4FF84190">
        <w:rPr>
          <w:rFonts w:ascii="system-ui" w:eastAsia="system-ui" w:hAnsi="system-ui" w:cs="system-ui"/>
          <w:color w:val="auto"/>
          <w:sz w:val="24"/>
          <w:szCs w:val="24"/>
          <w:lang w:val="en-US"/>
        </w:rPr>
        <w:t>prev</w:t>
      </w:r>
      <w:proofErr w:type="spellEnd"/>
      <w:r w:rsidRPr="4FF84190">
        <w:rPr>
          <w:rFonts w:ascii="system-ui" w:eastAsia="system-ui" w:hAnsi="system-ui" w:cs="system-ui"/>
          <w:color w:val="auto"/>
          <w:sz w:val="24"/>
          <w:szCs w:val="24"/>
          <w:lang w:val="en-US"/>
        </w:rPr>
        <w:t>] ↔ [data] ↔ [next]</w:t>
      </w:r>
    </w:p>
    <w:p w14:paraId="678D0C0E" w14:textId="77777777" w:rsidR="00287753" w:rsidRDefault="00287753" w:rsidP="4FF84190">
      <w:r w:rsidRPr="4FF84190">
        <w:rPr>
          <w:rFonts w:ascii="system-ui" w:eastAsia="system-ui" w:hAnsi="system-ui" w:cs="system-ui"/>
          <w:color w:val="auto"/>
          <w:sz w:val="24"/>
          <w:szCs w:val="24"/>
          <w:lang w:val="en-US"/>
        </w:rPr>
        <w:t>```</w:t>
      </w:r>
    </w:p>
    <w:p w14:paraId="291470A5" w14:textId="77777777" w:rsidR="00287753" w:rsidRDefault="00287753" w:rsidP="4FF84190">
      <w:r w:rsidRPr="4FF84190">
        <w:rPr>
          <w:rFonts w:ascii="system-ui" w:eastAsia="system-ui" w:hAnsi="system-ui" w:cs="system-ui"/>
          <w:color w:val="auto"/>
          <w:sz w:val="24"/>
          <w:szCs w:val="24"/>
          <w:lang w:val="en-US"/>
        </w:rPr>
        <w:t xml:space="preserve"> </w:t>
      </w:r>
    </w:p>
    <w:p w14:paraId="10323193" w14:textId="77777777" w:rsidR="00287753" w:rsidRDefault="00287753" w:rsidP="4FF84190">
      <w:r w:rsidRPr="4FF84190">
        <w:rPr>
          <w:rFonts w:ascii="system-ui" w:eastAsia="system-ui" w:hAnsi="system-ui" w:cs="system-ui"/>
          <w:color w:val="auto"/>
          <w:sz w:val="24"/>
          <w:szCs w:val="24"/>
          <w:lang w:val="en-US"/>
        </w:rPr>
        <w:t>Here, Node A has its "next" pointer directed towards Node B, and Node B's "</w:t>
      </w:r>
      <w:proofErr w:type="spellStart"/>
      <w:r w:rsidRPr="4FF84190">
        <w:rPr>
          <w:rFonts w:ascii="system-ui" w:eastAsia="system-ui" w:hAnsi="system-ui" w:cs="system-ui"/>
          <w:color w:val="auto"/>
          <w:sz w:val="24"/>
          <w:szCs w:val="24"/>
          <w:lang w:val="en-US"/>
        </w:rPr>
        <w:t>prev</w:t>
      </w:r>
      <w:proofErr w:type="spellEnd"/>
      <w:r w:rsidRPr="4FF84190">
        <w:rPr>
          <w:rFonts w:ascii="system-ui" w:eastAsia="system-ui" w:hAnsi="system-ui" w:cs="system-ui"/>
          <w:color w:val="auto"/>
          <w:sz w:val="24"/>
          <w:szCs w:val="24"/>
          <w:lang w:val="en-US"/>
        </w:rPr>
        <w:t>" pointer connects back to Node A. This structure allows bidirectional navigation, making it invaluable in scenarios where both forward and backward traversal are essential.</w:t>
      </w:r>
    </w:p>
    <w:p w14:paraId="70A4A0C0" w14:textId="77777777" w:rsidR="00287753" w:rsidRDefault="00287753" w:rsidP="4FF84190">
      <w:r w:rsidRPr="4FF84190">
        <w:rPr>
          <w:rFonts w:ascii="system-ui" w:eastAsia="system-ui" w:hAnsi="system-ui" w:cs="system-ui"/>
          <w:color w:val="auto"/>
          <w:sz w:val="24"/>
          <w:szCs w:val="24"/>
          <w:lang w:val="en-US"/>
        </w:rPr>
        <w:t xml:space="preserve"> </w:t>
      </w:r>
    </w:p>
    <w:p w14:paraId="76B7E979" w14:textId="77777777" w:rsidR="00287753" w:rsidRDefault="00287753" w:rsidP="4FF84190">
      <w:pPr>
        <w:rPr>
          <w:rFonts w:ascii="system-ui" w:eastAsia="system-ui" w:hAnsi="system-ui" w:cs="system-ui"/>
        </w:rPr>
      </w:pPr>
      <w:r w:rsidRPr="4FF84190">
        <w:rPr>
          <w:rStyle w:val="Heading1Char"/>
          <w:lang w:val="en-US"/>
        </w:rPr>
        <w:t xml:space="preserve">Question 2 </w:t>
      </w:r>
      <w:r w:rsidRPr="4FF84190">
        <w:rPr>
          <w:rFonts w:ascii="system-ui" w:eastAsia="system-ui" w:hAnsi="system-ui" w:cs="system-ui"/>
          <w:color w:val="auto"/>
          <w:sz w:val="24"/>
          <w:szCs w:val="24"/>
          <w:lang w:val="en-US"/>
        </w:rPr>
        <w:t>(Comprehension Level):</w:t>
      </w:r>
    </w:p>
    <w:p w14:paraId="0884AD63" w14:textId="77777777" w:rsidR="00287753" w:rsidRDefault="00287753" w:rsidP="4FF84190">
      <w:pPr>
        <w:pStyle w:val="Heading2"/>
        <w:rPr>
          <w:rFonts w:ascii="system-ui" w:eastAsia="system-ui" w:hAnsi="system-ui" w:cs="system-ui"/>
          <w:color w:val="auto"/>
          <w:sz w:val="24"/>
          <w:szCs w:val="24"/>
        </w:rPr>
      </w:pPr>
      <w:r w:rsidRPr="4FF84190">
        <w:rPr>
          <w:lang w:val="en-US"/>
        </w:rPr>
        <w:lastRenderedPageBreak/>
        <w:t>Compare and contrast the advantages of a singly linked list and a doubly linked list. Provide examples of scenarios where each type of list is more suitable.</w:t>
      </w:r>
    </w:p>
    <w:p w14:paraId="64FC6E21" w14:textId="77777777" w:rsidR="00287753" w:rsidRDefault="00287753" w:rsidP="4FF84190">
      <w:pPr>
        <w:rPr>
          <w:rFonts w:ascii="system-ui" w:eastAsia="system-ui" w:hAnsi="system-ui" w:cs="system-ui"/>
        </w:rPr>
      </w:pPr>
      <w:r w:rsidRPr="4FF84190">
        <w:rPr>
          <w:rFonts w:ascii="system-ui" w:eastAsia="system-ui" w:hAnsi="system-ui" w:cs="system-ui"/>
          <w:color w:val="auto"/>
          <w:sz w:val="24"/>
          <w:szCs w:val="24"/>
          <w:lang w:val="en-US"/>
        </w:rPr>
        <w:t xml:space="preserve"> Answer 2 (Comprehension Level):</w:t>
      </w:r>
    </w:p>
    <w:p w14:paraId="4319C68C" w14:textId="77777777" w:rsidR="00287753" w:rsidRDefault="00287753" w:rsidP="4FF84190">
      <w:r w:rsidRPr="4FF84190">
        <w:rPr>
          <w:rFonts w:ascii="system-ui" w:eastAsia="system-ui" w:hAnsi="system-ui" w:cs="system-ui"/>
          <w:color w:val="auto"/>
          <w:sz w:val="24"/>
          <w:szCs w:val="24"/>
          <w:lang w:val="en-US"/>
        </w:rPr>
        <w:t xml:space="preserve">Singly linked lists and doubly linked lists are two common data structures, each with unique advantages and use cases. </w:t>
      </w:r>
    </w:p>
    <w:p w14:paraId="4EE2CB8A" w14:textId="77777777" w:rsidR="00287753" w:rsidRDefault="00287753" w:rsidP="4FF84190">
      <w:r w:rsidRPr="4FF84190">
        <w:rPr>
          <w:rFonts w:ascii="system-ui" w:eastAsia="system-ui" w:hAnsi="system-ui" w:cs="system-ui"/>
          <w:color w:val="auto"/>
          <w:sz w:val="24"/>
          <w:szCs w:val="24"/>
          <w:lang w:val="en-US"/>
        </w:rPr>
        <w:t xml:space="preserve"> </w:t>
      </w:r>
    </w:p>
    <w:p w14:paraId="6DA74F70" w14:textId="77777777" w:rsidR="00287753" w:rsidRDefault="00287753" w:rsidP="4FF84190">
      <w:r w:rsidRPr="4FF84190">
        <w:rPr>
          <w:rFonts w:ascii="system-ui" w:eastAsia="system-ui" w:hAnsi="system-ui" w:cs="system-ui"/>
          <w:color w:val="auto"/>
          <w:sz w:val="24"/>
          <w:szCs w:val="24"/>
          <w:lang w:val="en-US"/>
        </w:rPr>
        <w:t>Singly linked lists consist of nodes, each of which has a "next" pointer pointing to the following node, but no "</w:t>
      </w:r>
      <w:proofErr w:type="spellStart"/>
      <w:r w:rsidRPr="4FF84190">
        <w:rPr>
          <w:rFonts w:ascii="system-ui" w:eastAsia="system-ui" w:hAnsi="system-ui" w:cs="system-ui"/>
          <w:color w:val="auto"/>
          <w:sz w:val="24"/>
          <w:szCs w:val="24"/>
          <w:lang w:val="en-US"/>
        </w:rPr>
        <w:t>prev</w:t>
      </w:r>
      <w:proofErr w:type="spellEnd"/>
      <w:r w:rsidRPr="4FF84190">
        <w:rPr>
          <w:rFonts w:ascii="system-ui" w:eastAsia="system-ui" w:hAnsi="system-ui" w:cs="system-ui"/>
          <w:color w:val="auto"/>
          <w:sz w:val="24"/>
          <w:szCs w:val="24"/>
          <w:lang w:val="en-US"/>
        </w:rPr>
        <w:t>" pointer for reverse traversal. They are memory-efficient as they have only one pointer per node, making them suitable for situations where memory is a constraint. They are also relatively straightforward to implement for basic operations like insertion and deletion at the beginning. Singly linked lists are well-suited for applications where forward traversal is the primary requirement, such as task scheduling, simple queues, and stacks.</w:t>
      </w:r>
    </w:p>
    <w:p w14:paraId="469F6184" w14:textId="77777777" w:rsidR="00287753" w:rsidRDefault="00287753" w:rsidP="4FF84190">
      <w:r w:rsidRPr="4FF84190">
        <w:rPr>
          <w:rFonts w:ascii="system-ui" w:eastAsia="system-ui" w:hAnsi="system-ui" w:cs="system-ui"/>
          <w:color w:val="auto"/>
          <w:sz w:val="24"/>
          <w:szCs w:val="24"/>
          <w:lang w:val="en-US"/>
        </w:rPr>
        <w:t xml:space="preserve"> </w:t>
      </w:r>
    </w:p>
    <w:p w14:paraId="6B6CD918" w14:textId="77777777" w:rsidR="00287753" w:rsidRDefault="00287753" w:rsidP="4FF84190">
      <w:r w:rsidRPr="4FF84190">
        <w:rPr>
          <w:rFonts w:ascii="system-ui" w:eastAsia="system-ui" w:hAnsi="system-ui" w:cs="system-ui"/>
          <w:color w:val="auto"/>
          <w:sz w:val="24"/>
          <w:szCs w:val="24"/>
          <w:lang w:val="en-US"/>
        </w:rPr>
        <w:t>Doubly linked lists, on the other hand, offer a more sophisticated structure. In addition to the "next" pointer, each node features a "</w:t>
      </w:r>
      <w:proofErr w:type="spellStart"/>
      <w:r w:rsidRPr="4FF84190">
        <w:rPr>
          <w:rFonts w:ascii="system-ui" w:eastAsia="system-ui" w:hAnsi="system-ui" w:cs="system-ui"/>
          <w:color w:val="auto"/>
          <w:sz w:val="24"/>
          <w:szCs w:val="24"/>
          <w:lang w:val="en-US"/>
        </w:rPr>
        <w:t>prev</w:t>
      </w:r>
      <w:proofErr w:type="spellEnd"/>
      <w:r w:rsidRPr="4FF84190">
        <w:rPr>
          <w:rFonts w:ascii="system-ui" w:eastAsia="system-ui" w:hAnsi="system-ui" w:cs="system-ui"/>
          <w:color w:val="auto"/>
          <w:sz w:val="24"/>
          <w:szCs w:val="24"/>
          <w:lang w:val="en-US"/>
        </w:rPr>
        <w:t>" pointer that enables reverse traversal. This is particularly valuable in scenarios that require both forward and backward navigation, like text editors, music playlists, or navigating through large documents. Doubly linked lists excel at operations like insertions and deletions at both ends, providing faster access to the head and tail of the list.</w:t>
      </w:r>
    </w:p>
    <w:p w14:paraId="49D16D3F" w14:textId="77777777" w:rsidR="00287753" w:rsidRDefault="00287753" w:rsidP="4FF84190">
      <w:r w:rsidRPr="4FF84190">
        <w:rPr>
          <w:rFonts w:ascii="system-ui" w:eastAsia="system-ui" w:hAnsi="system-ui" w:cs="system-ui"/>
          <w:color w:val="auto"/>
          <w:sz w:val="24"/>
          <w:szCs w:val="24"/>
          <w:lang w:val="en-US"/>
        </w:rPr>
        <w:t xml:space="preserve"> </w:t>
      </w:r>
    </w:p>
    <w:p w14:paraId="0258E9B9" w14:textId="77777777" w:rsidR="00287753" w:rsidRDefault="00287753" w:rsidP="4FF84190">
      <w:r w:rsidRPr="4FF84190">
        <w:rPr>
          <w:rFonts w:ascii="system-ui" w:eastAsia="system-ui" w:hAnsi="system-ui" w:cs="system-ui"/>
          <w:color w:val="auto"/>
          <w:sz w:val="24"/>
          <w:szCs w:val="24"/>
          <w:lang w:val="en-US"/>
        </w:rPr>
        <w:t>The choice between singly and doubly linked lists depends on the specific requirements of the application. For resource-constrained environments and situations where forward traversal is sufficient, singly linked lists are preferred. For more complex use cases that demand bidirectional traversal and versatile manipulation, doubly linked lists are the superior choice.</w:t>
      </w:r>
    </w:p>
    <w:p w14:paraId="280B1DE6" w14:textId="77777777" w:rsidR="00287753" w:rsidRDefault="00287753" w:rsidP="4FF84190">
      <w:r w:rsidRPr="4FF84190">
        <w:rPr>
          <w:rFonts w:ascii="system-ui" w:eastAsia="system-ui" w:hAnsi="system-ui" w:cs="system-ui"/>
          <w:color w:val="auto"/>
          <w:sz w:val="24"/>
          <w:szCs w:val="24"/>
          <w:lang w:val="en-US"/>
        </w:rPr>
        <w:t xml:space="preserve"> </w:t>
      </w:r>
    </w:p>
    <w:p w14:paraId="4D86C32B" w14:textId="77777777" w:rsidR="00287753" w:rsidRDefault="00287753" w:rsidP="4FF84190">
      <w:pPr>
        <w:rPr>
          <w:rFonts w:ascii="system-ui" w:eastAsia="system-ui" w:hAnsi="system-ui" w:cs="system-ui"/>
        </w:rPr>
      </w:pPr>
      <w:r w:rsidRPr="4FF84190">
        <w:rPr>
          <w:rStyle w:val="Heading1Char"/>
          <w:lang w:val="en-US"/>
        </w:rPr>
        <w:t>Question 3</w:t>
      </w:r>
      <w:r w:rsidRPr="4FF84190">
        <w:rPr>
          <w:rFonts w:ascii="system-ui" w:eastAsia="system-ui" w:hAnsi="system-ui" w:cs="system-ui"/>
          <w:color w:val="auto"/>
          <w:sz w:val="24"/>
          <w:szCs w:val="24"/>
          <w:lang w:val="en-US"/>
        </w:rPr>
        <w:t xml:space="preserve"> (Application Level):</w:t>
      </w:r>
    </w:p>
    <w:p w14:paraId="45FA2575" w14:textId="77777777" w:rsidR="00287753" w:rsidRDefault="00287753" w:rsidP="4FF84190">
      <w:pPr>
        <w:pStyle w:val="Heading2"/>
        <w:rPr>
          <w:rFonts w:ascii="system-ui" w:eastAsia="system-ui" w:hAnsi="system-ui" w:cs="system-ui"/>
          <w:color w:val="auto"/>
          <w:sz w:val="24"/>
          <w:szCs w:val="24"/>
        </w:rPr>
      </w:pPr>
      <w:r w:rsidRPr="4FF84190">
        <w:rPr>
          <w:lang w:val="en-US"/>
        </w:rPr>
        <w:t>Design an algorithm to insert a new node with data "X" after a given node "N" in a doubly linked list. Provide the pseudocode and describe the steps involved.</w:t>
      </w:r>
    </w:p>
    <w:p w14:paraId="287BD55E" w14:textId="77777777" w:rsidR="00287753" w:rsidRDefault="00287753" w:rsidP="4FF84190">
      <w:pPr>
        <w:rPr>
          <w:rFonts w:ascii="system-ui" w:eastAsia="system-ui" w:hAnsi="system-ui" w:cs="system-ui"/>
        </w:rPr>
      </w:pPr>
      <w:r w:rsidRPr="4FF84190">
        <w:rPr>
          <w:rFonts w:ascii="system-ui" w:eastAsia="system-ui" w:hAnsi="system-ui" w:cs="system-ui"/>
          <w:color w:val="auto"/>
          <w:sz w:val="24"/>
          <w:szCs w:val="24"/>
          <w:lang w:val="en-US"/>
        </w:rPr>
        <w:t>Answer 3 (Application Level):</w:t>
      </w:r>
    </w:p>
    <w:p w14:paraId="31B54526" w14:textId="77777777" w:rsidR="00287753" w:rsidRDefault="00287753" w:rsidP="4FF84190">
      <w:r w:rsidRPr="4FF84190">
        <w:rPr>
          <w:rFonts w:ascii="system-ui" w:eastAsia="system-ui" w:hAnsi="system-ui" w:cs="system-ui"/>
          <w:color w:val="auto"/>
          <w:sz w:val="24"/>
          <w:szCs w:val="24"/>
          <w:lang w:val="en-US"/>
        </w:rPr>
        <w:lastRenderedPageBreak/>
        <w:t>To insert a new node with data "X" after a given node "N" in a doubly linked list, you can follow these steps:</w:t>
      </w:r>
    </w:p>
    <w:p w14:paraId="122AA005" w14:textId="77777777" w:rsidR="00287753" w:rsidRDefault="00287753" w:rsidP="4FF84190">
      <w:r w:rsidRPr="4FF84190">
        <w:rPr>
          <w:rFonts w:ascii="system-ui" w:eastAsia="system-ui" w:hAnsi="system-ui" w:cs="system-ui"/>
          <w:color w:val="auto"/>
          <w:sz w:val="24"/>
          <w:szCs w:val="24"/>
          <w:lang w:val="en-US"/>
        </w:rPr>
        <w:t xml:space="preserve"> </w:t>
      </w:r>
    </w:p>
    <w:p w14:paraId="084991CC" w14:textId="77777777" w:rsidR="00287753" w:rsidRDefault="00287753" w:rsidP="4FF84190">
      <w:r w:rsidRPr="4FF84190">
        <w:rPr>
          <w:rFonts w:ascii="system-ui" w:eastAsia="system-ui" w:hAnsi="system-ui" w:cs="system-ui"/>
          <w:color w:val="auto"/>
          <w:sz w:val="24"/>
          <w:szCs w:val="24"/>
          <w:lang w:val="en-US"/>
        </w:rPr>
        <w:t>1. Create a new node, "</w:t>
      </w:r>
      <w:proofErr w:type="spellStart"/>
      <w:r w:rsidRPr="4FF84190">
        <w:rPr>
          <w:rFonts w:ascii="system-ui" w:eastAsia="system-ui" w:hAnsi="system-ui" w:cs="system-ui"/>
          <w:color w:val="auto"/>
          <w:sz w:val="24"/>
          <w:szCs w:val="24"/>
          <w:lang w:val="en-US"/>
        </w:rPr>
        <w:t>newNode</w:t>
      </w:r>
      <w:proofErr w:type="spellEnd"/>
      <w:r w:rsidRPr="4FF84190">
        <w:rPr>
          <w:rFonts w:ascii="system-ui" w:eastAsia="system-ui" w:hAnsi="system-ui" w:cs="system-ui"/>
          <w:color w:val="auto"/>
          <w:sz w:val="24"/>
          <w:szCs w:val="24"/>
          <w:lang w:val="en-US"/>
        </w:rPr>
        <w:t>," with the data "X."</w:t>
      </w:r>
    </w:p>
    <w:p w14:paraId="096AF882" w14:textId="77777777" w:rsidR="00287753" w:rsidRDefault="00287753" w:rsidP="4FF84190">
      <w:r w:rsidRPr="4FF84190">
        <w:rPr>
          <w:rFonts w:ascii="system-ui" w:eastAsia="system-ui" w:hAnsi="system-ui" w:cs="system-ui"/>
          <w:color w:val="auto"/>
          <w:sz w:val="24"/>
          <w:szCs w:val="24"/>
          <w:lang w:val="en-US"/>
        </w:rPr>
        <w:t>2. Update the "next" pointer of "</w:t>
      </w:r>
      <w:proofErr w:type="spellStart"/>
      <w:r w:rsidRPr="4FF84190">
        <w:rPr>
          <w:rFonts w:ascii="system-ui" w:eastAsia="system-ui" w:hAnsi="system-ui" w:cs="system-ui"/>
          <w:color w:val="auto"/>
          <w:sz w:val="24"/>
          <w:szCs w:val="24"/>
          <w:lang w:val="en-US"/>
        </w:rPr>
        <w:t>newNode</w:t>
      </w:r>
      <w:proofErr w:type="spellEnd"/>
      <w:r w:rsidRPr="4FF84190">
        <w:rPr>
          <w:rFonts w:ascii="system-ui" w:eastAsia="system-ui" w:hAnsi="system-ui" w:cs="system-ui"/>
          <w:color w:val="auto"/>
          <w:sz w:val="24"/>
          <w:szCs w:val="24"/>
          <w:lang w:val="en-US"/>
        </w:rPr>
        <w:t>" to point to the node following node "N."</w:t>
      </w:r>
    </w:p>
    <w:p w14:paraId="67CC4BF2" w14:textId="77777777" w:rsidR="00287753" w:rsidRDefault="00287753" w:rsidP="4FF84190">
      <w:r w:rsidRPr="4FF84190">
        <w:rPr>
          <w:rFonts w:ascii="system-ui" w:eastAsia="system-ui" w:hAnsi="system-ui" w:cs="system-ui"/>
          <w:color w:val="auto"/>
          <w:sz w:val="24"/>
          <w:szCs w:val="24"/>
          <w:lang w:val="en-US"/>
        </w:rPr>
        <w:t>3. Set the "</w:t>
      </w:r>
      <w:proofErr w:type="spellStart"/>
      <w:r w:rsidRPr="4FF84190">
        <w:rPr>
          <w:rFonts w:ascii="system-ui" w:eastAsia="system-ui" w:hAnsi="system-ui" w:cs="system-ui"/>
          <w:color w:val="auto"/>
          <w:sz w:val="24"/>
          <w:szCs w:val="24"/>
          <w:lang w:val="en-US"/>
        </w:rPr>
        <w:t>prev</w:t>
      </w:r>
      <w:proofErr w:type="spellEnd"/>
      <w:r w:rsidRPr="4FF84190">
        <w:rPr>
          <w:rFonts w:ascii="system-ui" w:eastAsia="system-ui" w:hAnsi="system-ui" w:cs="system-ui"/>
          <w:color w:val="auto"/>
          <w:sz w:val="24"/>
          <w:szCs w:val="24"/>
          <w:lang w:val="en-US"/>
        </w:rPr>
        <w:t>" pointer of "</w:t>
      </w:r>
      <w:proofErr w:type="spellStart"/>
      <w:r w:rsidRPr="4FF84190">
        <w:rPr>
          <w:rFonts w:ascii="system-ui" w:eastAsia="system-ui" w:hAnsi="system-ui" w:cs="system-ui"/>
          <w:color w:val="auto"/>
          <w:sz w:val="24"/>
          <w:szCs w:val="24"/>
          <w:lang w:val="en-US"/>
        </w:rPr>
        <w:t>newNode</w:t>
      </w:r>
      <w:proofErr w:type="spellEnd"/>
      <w:r w:rsidRPr="4FF84190">
        <w:rPr>
          <w:rFonts w:ascii="system-ui" w:eastAsia="system-ui" w:hAnsi="system-ui" w:cs="system-ui"/>
          <w:color w:val="auto"/>
          <w:sz w:val="24"/>
          <w:szCs w:val="24"/>
          <w:lang w:val="en-US"/>
        </w:rPr>
        <w:t>" to point to node "N."</w:t>
      </w:r>
    </w:p>
    <w:p w14:paraId="238A7003" w14:textId="77777777" w:rsidR="00287753" w:rsidRDefault="00287753" w:rsidP="4FF84190">
      <w:r w:rsidRPr="4FF84190">
        <w:rPr>
          <w:rFonts w:ascii="system-ui" w:eastAsia="system-ui" w:hAnsi="system-ui" w:cs="system-ui"/>
          <w:color w:val="auto"/>
          <w:sz w:val="24"/>
          <w:szCs w:val="24"/>
          <w:lang w:val="en-US"/>
        </w:rPr>
        <w:t>4. Adjust the "next" pointer of node "N" to reference "</w:t>
      </w:r>
      <w:proofErr w:type="spellStart"/>
      <w:r w:rsidRPr="4FF84190">
        <w:rPr>
          <w:rFonts w:ascii="system-ui" w:eastAsia="system-ui" w:hAnsi="system-ui" w:cs="system-ui"/>
          <w:color w:val="auto"/>
          <w:sz w:val="24"/>
          <w:szCs w:val="24"/>
          <w:lang w:val="en-US"/>
        </w:rPr>
        <w:t>newNode</w:t>
      </w:r>
      <w:proofErr w:type="spellEnd"/>
      <w:r w:rsidRPr="4FF84190">
        <w:rPr>
          <w:rFonts w:ascii="system-ui" w:eastAsia="system-ui" w:hAnsi="system-ui" w:cs="system-ui"/>
          <w:color w:val="auto"/>
          <w:sz w:val="24"/>
          <w:szCs w:val="24"/>
          <w:lang w:val="en-US"/>
        </w:rPr>
        <w:t>."</w:t>
      </w:r>
    </w:p>
    <w:p w14:paraId="10F7E88D" w14:textId="77777777" w:rsidR="00287753" w:rsidRDefault="00287753" w:rsidP="4FF84190">
      <w:r w:rsidRPr="4FF84190">
        <w:rPr>
          <w:rFonts w:ascii="system-ui" w:eastAsia="system-ui" w:hAnsi="system-ui" w:cs="system-ui"/>
          <w:color w:val="auto"/>
          <w:sz w:val="24"/>
          <w:szCs w:val="24"/>
          <w:lang w:val="en-US"/>
        </w:rPr>
        <w:t>5. If "</w:t>
      </w:r>
      <w:proofErr w:type="spellStart"/>
      <w:r w:rsidRPr="4FF84190">
        <w:rPr>
          <w:rFonts w:ascii="system-ui" w:eastAsia="system-ui" w:hAnsi="system-ui" w:cs="system-ui"/>
          <w:color w:val="auto"/>
          <w:sz w:val="24"/>
          <w:szCs w:val="24"/>
          <w:lang w:val="en-US"/>
        </w:rPr>
        <w:t>newNode</w:t>
      </w:r>
      <w:proofErr w:type="spellEnd"/>
      <w:r w:rsidRPr="4FF84190">
        <w:rPr>
          <w:rFonts w:ascii="system-ui" w:eastAsia="system-ui" w:hAnsi="system-ui" w:cs="system-ui"/>
          <w:color w:val="auto"/>
          <w:sz w:val="24"/>
          <w:szCs w:val="24"/>
          <w:lang w:val="en-US"/>
        </w:rPr>
        <w:t>" is not the last node in the list, update the "</w:t>
      </w:r>
      <w:proofErr w:type="spellStart"/>
      <w:r w:rsidRPr="4FF84190">
        <w:rPr>
          <w:rFonts w:ascii="system-ui" w:eastAsia="system-ui" w:hAnsi="system-ui" w:cs="system-ui"/>
          <w:color w:val="auto"/>
          <w:sz w:val="24"/>
          <w:szCs w:val="24"/>
          <w:lang w:val="en-US"/>
        </w:rPr>
        <w:t>prev</w:t>
      </w:r>
      <w:proofErr w:type="spellEnd"/>
      <w:r w:rsidRPr="4FF84190">
        <w:rPr>
          <w:rFonts w:ascii="system-ui" w:eastAsia="system-ui" w:hAnsi="system-ui" w:cs="system-ui"/>
          <w:color w:val="auto"/>
          <w:sz w:val="24"/>
          <w:szCs w:val="24"/>
          <w:lang w:val="en-US"/>
        </w:rPr>
        <w:t>" pointer of the node following "</w:t>
      </w:r>
      <w:proofErr w:type="spellStart"/>
      <w:r w:rsidRPr="4FF84190">
        <w:rPr>
          <w:rFonts w:ascii="system-ui" w:eastAsia="system-ui" w:hAnsi="system-ui" w:cs="system-ui"/>
          <w:color w:val="auto"/>
          <w:sz w:val="24"/>
          <w:szCs w:val="24"/>
          <w:lang w:val="en-US"/>
        </w:rPr>
        <w:t>newNode</w:t>
      </w:r>
      <w:proofErr w:type="spellEnd"/>
      <w:r w:rsidRPr="4FF84190">
        <w:rPr>
          <w:rFonts w:ascii="system-ui" w:eastAsia="system-ui" w:hAnsi="system-ui" w:cs="system-ui"/>
          <w:color w:val="auto"/>
          <w:sz w:val="24"/>
          <w:szCs w:val="24"/>
          <w:lang w:val="en-US"/>
        </w:rPr>
        <w:t>" to point back to "</w:t>
      </w:r>
      <w:proofErr w:type="spellStart"/>
      <w:r w:rsidRPr="4FF84190">
        <w:rPr>
          <w:rFonts w:ascii="system-ui" w:eastAsia="system-ui" w:hAnsi="system-ui" w:cs="system-ui"/>
          <w:color w:val="auto"/>
          <w:sz w:val="24"/>
          <w:szCs w:val="24"/>
          <w:lang w:val="en-US"/>
        </w:rPr>
        <w:t>newNode</w:t>
      </w:r>
      <w:proofErr w:type="spellEnd"/>
      <w:r w:rsidRPr="4FF84190">
        <w:rPr>
          <w:rFonts w:ascii="system-ui" w:eastAsia="system-ui" w:hAnsi="system-ui" w:cs="system-ui"/>
          <w:color w:val="auto"/>
          <w:sz w:val="24"/>
          <w:szCs w:val="24"/>
          <w:lang w:val="en-US"/>
        </w:rPr>
        <w:t>."</w:t>
      </w:r>
    </w:p>
    <w:p w14:paraId="11A12B50" w14:textId="77777777" w:rsidR="00287753" w:rsidRDefault="00287753" w:rsidP="4FF84190">
      <w:r w:rsidRPr="4FF84190">
        <w:rPr>
          <w:rFonts w:ascii="system-ui" w:eastAsia="system-ui" w:hAnsi="system-ui" w:cs="system-ui"/>
          <w:color w:val="auto"/>
          <w:sz w:val="24"/>
          <w:szCs w:val="24"/>
          <w:lang w:val="en-US"/>
        </w:rPr>
        <w:t xml:space="preserve"> </w:t>
      </w:r>
    </w:p>
    <w:p w14:paraId="6F07577A" w14:textId="77777777" w:rsidR="00287753" w:rsidRDefault="00287753" w:rsidP="4FF84190">
      <w:r w:rsidRPr="4FF84190">
        <w:rPr>
          <w:rFonts w:ascii="system-ui" w:eastAsia="system-ui" w:hAnsi="system-ui" w:cs="system-ui"/>
          <w:color w:val="auto"/>
          <w:sz w:val="24"/>
          <w:szCs w:val="24"/>
          <w:lang w:val="en-US"/>
        </w:rPr>
        <w:t>Here's the pseudocode that outlines this process:</w:t>
      </w:r>
    </w:p>
    <w:p w14:paraId="07B3E51A" w14:textId="77777777" w:rsidR="00287753" w:rsidRDefault="00287753" w:rsidP="4FF84190">
      <w:r w:rsidRPr="4FF84190">
        <w:rPr>
          <w:rFonts w:ascii="system-ui" w:eastAsia="system-ui" w:hAnsi="system-ui" w:cs="system-ui"/>
          <w:color w:val="auto"/>
          <w:sz w:val="24"/>
          <w:szCs w:val="24"/>
          <w:lang w:val="en-US"/>
        </w:rPr>
        <w:t xml:space="preserve"> </w:t>
      </w:r>
    </w:p>
    <w:p w14:paraId="1B68BAA3" w14:textId="77777777" w:rsidR="00287753" w:rsidRDefault="00287753" w:rsidP="4FF84190">
      <w:r w:rsidRPr="4FF84190">
        <w:rPr>
          <w:rFonts w:ascii="system-ui" w:eastAsia="system-ui" w:hAnsi="system-ui" w:cs="system-ui"/>
          <w:color w:val="auto"/>
          <w:sz w:val="24"/>
          <w:szCs w:val="24"/>
          <w:lang w:val="en-US"/>
        </w:rPr>
        <w:t>```</w:t>
      </w:r>
    </w:p>
    <w:p w14:paraId="1BCCCECB" w14:textId="77777777" w:rsidR="00287753" w:rsidRDefault="00287753" w:rsidP="4FF84190">
      <w:r w:rsidRPr="4FF84190">
        <w:rPr>
          <w:rFonts w:ascii="system-ui" w:eastAsia="system-ui" w:hAnsi="system-ui" w:cs="system-ui"/>
          <w:color w:val="auto"/>
          <w:sz w:val="24"/>
          <w:szCs w:val="24"/>
          <w:lang w:val="en-US"/>
        </w:rPr>
        <w:t xml:space="preserve">Procedure </w:t>
      </w:r>
      <w:proofErr w:type="spellStart"/>
      <w:r w:rsidRPr="4FF84190">
        <w:rPr>
          <w:rFonts w:ascii="system-ui" w:eastAsia="system-ui" w:hAnsi="system-ui" w:cs="system-ui"/>
          <w:color w:val="auto"/>
          <w:sz w:val="24"/>
          <w:szCs w:val="24"/>
          <w:lang w:val="en-US"/>
        </w:rPr>
        <w:t>InsertAfter</w:t>
      </w:r>
      <w:proofErr w:type="spellEnd"/>
      <w:r w:rsidRPr="4FF84190">
        <w:rPr>
          <w:rFonts w:ascii="system-ui" w:eastAsia="system-ui" w:hAnsi="system-ui" w:cs="system-ui"/>
          <w:color w:val="auto"/>
          <w:sz w:val="24"/>
          <w:szCs w:val="24"/>
          <w:lang w:val="en-US"/>
        </w:rPr>
        <w:t>(N, X):</w:t>
      </w:r>
    </w:p>
    <w:p w14:paraId="1B25F17A" w14:textId="77777777" w:rsidR="00287753" w:rsidRDefault="00287753" w:rsidP="4FF84190">
      <w:r w:rsidRPr="4FF84190">
        <w:rPr>
          <w:rFonts w:ascii="system-ui" w:eastAsia="system-ui" w:hAnsi="system-ui" w:cs="system-ui"/>
          <w:color w:val="auto"/>
          <w:sz w:val="24"/>
          <w:szCs w:val="24"/>
          <w:lang w:val="en-US"/>
        </w:rPr>
        <w:t xml:space="preserve">  </w:t>
      </w:r>
      <w:proofErr w:type="spellStart"/>
      <w:r w:rsidRPr="4FF84190">
        <w:rPr>
          <w:rFonts w:ascii="system-ui" w:eastAsia="system-ui" w:hAnsi="system-ui" w:cs="system-ui"/>
          <w:color w:val="auto"/>
          <w:sz w:val="24"/>
          <w:szCs w:val="24"/>
          <w:lang w:val="en-US"/>
        </w:rPr>
        <w:t>newNode</w:t>
      </w:r>
      <w:proofErr w:type="spellEnd"/>
      <w:r w:rsidRPr="4FF84190">
        <w:rPr>
          <w:rFonts w:ascii="system-ui" w:eastAsia="system-ui" w:hAnsi="system-ui" w:cs="system-ui"/>
          <w:color w:val="auto"/>
          <w:sz w:val="24"/>
          <w:szCs w:val="24"/>
          <w:lang w:val="en-US"/>
        </w:rPr>
        <w:t xml:space="preserve"> = </w:t>
      </w:r>
      <w:proofErr w:type="spellStart"/>
      <w:r w:rsidRPr="4FF84190">
        <w:rPr>
          <w:rFonts w:ascii="system-ui" w:eastAsia="system-ui" w:hAnsi="system-ui" w:cs="system-ui"/>
          <w:color w:val="auto"/>
          <w:sz w:val="24"/>
          <w:szCs w:val="24"/>
          <w:lang w:val="en-US"/>
        </w:rPr>
        <w:t>CreateNodeWithData</w:t>
      </w:r>
      <w:proofErr w:type="spellEnd"/>
      <w:r w:rsidRPr="4FF84190">
        <w:rPr>
          <w:rFonts w:ascii="system-ui" w:eastAsia="system-ui" w:hAnsi="system-ui" w:cs="system-ui"/>
          <w:color w:val="auto"/>
          <w:sz w:val="24"/>
          <w:szCs w:val="24"/>
          <w:lang w:val="en-US"/>
        </w:rPr>
        <w:t>(X)</w:t>
      </w:r>
    </w:p>
    <w:p w14:paraId="19ADA3D9" w14:textId="77777777" w:rsidR="00287753" w:rsidRDefault="00287753" w:rsidP="4FF84190">
      <w:r w:rsidRPr="4FF84190">
        <w:rPr>
          <w:rFonts w:ascii="system-ui" w:eastAsia="system-ui" w:hAnsi="system-ui" w:cs="system-ui"/>
          <w:color w:val="auto"/>
          <w:sz w:val="24"/>
          <w:szCs w:val="24"/>
          <w:lang w:val="en-US"/>
        </w:rPr>
        <w:t xml:space="preserve">  </w:t>
      </w:r>
      <w:proofErr w:type="spellStart"/>
      <w:r w:rsidRPr="4FF84190">
        <w:rPr>
          <w:rFonts w:ascii="system-ui" w:eastAsia="system-ui" w:hAnsi="system-ui" w:cs="system-ui"/>
          <w:color w:val="auto"/>
          <w:sz w:val="24"/>
          <w:szCs w:val="24"/>
          <w:lang w:val="en-US"/>
        </w:rPr>
        <w:t>newNode.next</w:t>
      </w:r>
      <w:proofErr w:type="spellEnd"/>
      <w:r w:rsidRPr="4FF84190">
        <w:rPr>
          <w:rFonts w:ascii="system-ui" w:eastAsia="system-ui" w:hAnsi="system-ui" w:cs="system-ui"/>
          <w:color w:val="auto"/>
          <w:sz w:val="24"/>
          <w:szCs w:val="24"/>
          <w:lang w:val="en-US"/>
        </w:rPr>
        <w:t xml:space="preserve"> = </w:t>
      </w:r>
      <w:proofErr w:type="spellStart"/>
      <w:r w:rsidRPr="4FF84190">
        <w:rPr>
          <w:rFonts w:ascii="system-ui" w:eastAsia="system-ui" w:hAnsi="system-ui" w:cs="system-ui"/>
          <w:color w:val="auto"/>
          <w:sz w:val="24"/>
          <w:szCs w:val="24"/>
          <w:lang w:val="en-US"/>
        </w:rPr>
        <w:t>N.next</w:t>
      </w:r>
      <w:proofErr w:type="spellEnd"/>
    </w:p>
    <w:p w14:paraId="35737D18" w14:textId="77777777" w:rsidR="00287753" w:rsidRDefault="00287753" w:rsidP="4FF84190">
      <w:r w:rsidRPr="4FF84190">
        <w:rPr>
          <w:rFonts w:ascii="system-ui" w:eastAsia="system-ui" w:hAnsi="system-ui" w:cs="system-ui"/>
          <w:color w:val="auto"/>
          <w:sz w:val="24"/>
          <w:szCs w:val="24"/>
          <w:lang w:val="en-US"/>
        </w:rPr>
        <w:t xml:space="preserve">  </w:t>
      </w:r>
      <w:proofErr w:type="spellStart"/>
      <w:r w:rsidRPr="4FF84190">
        <w:rPr>
          <w:rFonts w:ascii="system-ui" w:eastAsia="system-ui" w:hAnsi="system-ui" w:cs="system-ui"/>
          <w:color w:val="auto"/>
          <w:sz w:val="24"/>
          <w:szCs w:val="24"/>
          <w:lang w:val="en-US"/>
        </w:rPr>
        <w:t>newNode.prev</w:t>
      </w:r>
      <w:proofErr w:type="spellEnd"/>
      <w:r w:rsidRPr="4FF84190">
        <w:rPr>
          <w:rFonts w:ascii="system-ui" w:eastAsia="system-ui" w:hAnsi="system-ui" w:cs="system-ui"/>
          <w:color w:val="auto"/>
          <w:sz w:val="24"/>
          <w:szCs w:val="24"/>
          <w:lang w:val="en-US"/>
        </w:rPr>
        <w:t xml:space="preserve"> = N</w:t>
      </w:r>
    </w:p>
    <w:p w14:paraId="2A92E394" w14:textId="77777777" w:rsidR="00287753" w:rsidRDefault="00287753" w:rsidP="4FF84190">
      <w:r w:rsidRPr="4FF84190">
        <w:rPr>
          <w:rFonts w:ascii="system-ui" w:eastAsia="system-ui" w:hAnsi="system-ui" w:cs="system-ui"/>
          <w:color w:val="auto"/>
          <w:sz w:val="24"/>
          <w:szCs w:val="24"/>
          <w:lang w:val="en-US"/>
        </w:rPr>
        <w:t xml:space="preserve">  </w:t>
      </w:r>
      <w:proofErr w:type="spellStart"/>
      <w:r w:rsidRPr="4FF84190">
        <w:rPr>
          <w:rFonts w:ascii="system-ui" w:eastAsia="system-ui" w:hAnsi="system-ui" w:cs="system-ui"/>
          <w:color w:val="auto"/>
          <w:sz w:val="24"/>
          <w:szCs w:val="24"/>
          <w:lang w:val="en-US"/>
        </w:rPr>
        <w:t>N.next</w:t>
      </w:r>
      <w:proofErr w:type="spellEnd"/>
      <w:r w:rsidRPr="4FF84190">
        <w:rPr>
          <w:rFonts w:ascii="system-ui" w:eastAsia="system-ui" w:hAnsi="system-ui" w:cs="system-ui"/>
          <w:color w:val="auto"/>
          <w:sz w:val="24"/>
          <w:szCs w:val="24"/>
          <w:lang w:val="en-US"/>
        </w:rPr>
        <w:t xml:space="preserve"> = </w:t>
      </w:r>
      <w:proofErr w:type="spellStart"/>
      <w:r w:rsidRPr="4FF84190">
        <w:rPr>
          <w:rFonts w:ascii="system-ui" w:eastAsia="system-ui" w:hAnsi="system-ui" w:cs="system-ui"/>
          <w:color w:val="auto"/>
          <w:sz w:val="24"/>
          <w:szCs w:val="24"/>
          <w:lang w:val="en-US"/>
        </w:rPr>
        <w:t>newNode</w:t>
      </w:r>
      <w:proofErr w:type="spellEnd"/>
    </w:p>
    <w:p w14:paraId="603160C8" w14:textId="77777777" w:rsidR="00287753" w:rsidRDefault="00287753" w:rsidP="4FF84190">
      <w:r w:rsidRPr="4FF84190">
        <w:rPr>
          <w:rFonts w:ascii="system-ui" w:eastAsia="system-ui" w:hAnsi="system-ui" w:cs="system-ui"/>
          <w:color w:val="auto"/>
          <w:sz w:val="24"/>
          <w:szCs w:val="24"/>
          <w:lang w:val="en-US"/>
        </w:rPr>
        <w:t xml:space="preserve">  if </w:t>
      </w:r>
      <w:proofErr w:type="spellStart"/>
      <w:r w:rsidRPr="4FF84190">
        <w:rPr>
          <w:rFonts w:ascii="system-ui" w:eastAsia="system-ui" w:hAnsi="system-ui" w:cs="system-ui"/>
          <w:color w:val="auto"/>
          <w:sz w:val="24"/>
          <w:szCs w:val="24"/>
          <w:lang w:val="en-US"/>
        </w:rPr>
        <w:t>newNode.next</w:t>
      </w:r>
      <w:proofErr w:type="spellEnd"/>
      <w:r w:rsidRPr="4FF84190">
        <w:rPr>
          <w:rFonts w:ascii="system-ui" w:eastAsia="system-ui" w:hAnsi="system-ui" w:cs="system-ui"/>
          <w:color w:val="auto"/>
          <w:sz w:val="24"/>
          <w:szCs w:val="24"/>
          <w:lang w:val="en-US"/>
        </w:rPr>
        <w:t xml:space="preserve"> is not null:</w:t>
      </w:r>
    </w:p>
    <w:p w14:paraId="615AC573" w14:textId="77777777" w:rsidR="00287753" w:rsidRDefault="00287753" w:rsidP="4FF84190">
      <w:r w:rsidRPr="4FF84190">
        <w:rPr>
          <w:rFonts w:ascii="system-ui" w:eastAsia="system-ui" w:hAnsi="system-ui" w:cs="system-ui"/>
          <w:color w:val="auto"/>
          <w:sz w:val="24"/>
          <w:szCs w:val="24"/>
          <w:lang w:val="en-US"/>
        </w:rPr>
        <w:t xml:space="preserve">    </w:t>
      </w:r>
      <w:proofErr w:type="spellStart"/>
      <w:r w:rsidRPr="4FF84190">
        <w:rPr>
          <w:rFonts w:ascii="system-ui" w:eastAsia="system-ui" w:hAnsi="system-ui" w:cs="system-ui"/>
          <w:color w:val="auto"/>
          <w:sz w:val="24"/>
          <w:szCs w:val="24"/>
          <w:lang w:val="en-US"/>
        </w:rPr>
        <w:t>newNode.next.prev</w:t>
      </w:r>
      <w:proofErr w:type="spellEnd"/>
      <w:r w:rsidRPr="4FF84190">
        <w:rPr>
          <w:rFonts w:ascii="system-ui" w:eastAsia="system-ui" w:hAnsi="system-ui" w:cs="system-ui"/>
          <w:color w:val="auto"/>
          <w:sz w:val="24"/>
          <w:szCs w:val="24"/>
          <w:lang w:val="en-US"/>
        </w:rPr>
        <w:t xml:space="preserve"> = </w:t>
      </w:r>
      <w:proofErr w:type="spellStart"/>
      <w:r w:rsidRPr="4FF84190">
        <w:rPr>
          <w:rFonts w:ascii="system-ui" w:eastAsia="system-ui" w:hAnsi="system-ui" w:cs="system-ui"/>
          <w:color w:val="auto"/>
          <w:sz w:val="24"/>
          <w:szCs w:val="24"/>
          <w:lang w:val="en-US"/>
        </w:rPr>
        <w:t>newNode</w:t>
      </w:r>
      <w:proofErr w:type="spellEnd"/>
    </w:p>
    <w:p w14:paraId="7255C316" w14:textId="77777777" w:rsidR="00287753" w:rsidRDefault="00287753" w:rsidP="4FF84190">
      <w:r w:rsidRPr="4FF84190">
        <w:rPr>
          <w:rFonts w:ascii="system-ui" w:eastAsia="system-ui" w:hAnsi="system-ui" w:cs="system-ui"/>
          <w:color w:val="auto"/>
          <w:sz w:val="24"/>
          <w:szCs w:val="24"/>
          <w:lang w:val="en-US"/>
        </w:rPr>
        <w:t>```</w:t>
      </w:r>
    </w:p>
    <w:p w14:paraId="5F2A1BED" w14:textId="77777777" w:rsidR="00287753" w:rsidRDefault="00287753" w:rsidP="4FF84190">
      <w:r w:rsidRPr="4FF84190">
        <w:rPr>
          <w:rFonts w:ascii="system-ui" w:eastAsia="system-ui" w:hAnsi="system-ui" w:cs="system-ui"/>
          <w:color w:val="auto"/>
          <w:sz w:val="24"/>
          <w:szCs w:val="24"/>
          <w:lang w:val="en-US"/>
        </w:rPr>
        <w:t>This algorithm ensures that the new node is seamlessly inserted after node "N" in the doubly linked list.</w:t>
      </w:r>
    </w:p>
    <w:p w14:paraId="6D7E3387" w14:textId="77777777" w:rsidR="00287753" w:rsidRDefault="00287753" w:rsidP="4FF84190">
      <w:r w:rsidRPr="4FF84190">
        <w:rPr>
          <w:rFonts w:ascii="system-ui" w:eastAsia="system-ui" w:hAnsi="system-ui" w:cs="system-ui"/>
          <w:color w:val="auto"/>
          <w:sz w:val="24"/>
          <w:szCs w:val="24"/>
          <w:lang w:val="en-US"/>
        </w:rPr>
        <w:t xml:space="preserve"> </w:t>
      </w:r>
    </w:p>
    <w:p w14:paraId="1D8BB97B" w14:textId="77777777" w:rsidR="00287753" w:rsidRDefault="00287753" w:rsidP="4FF84190">
      <w:pPr>
        <w:rPr>
          <w:rFonts w:ascii="system-ui" w:eastAsia="system-ui" w:hAnsi="system-ui" w:cs="system-ui"/>
        </w:rPr>
      </w:pPr>
      <w:r w:rsidRPr="4FF84190">
        <w:rPr>
          <w:rStyle w:val="Heading1Char"/>
          <w:lang w:val="en-US"/>
        </w:rPr>
        <w:t>Question 4</w:t>
      </w:r>
      <w:r w:rsidRPr="4FF84190">
        <w:rPr>
          <w:rFonts w:ascii="system-ui" w:eastAsia="system-ui" w:hAnsi="system-ui" w:cs="system-ui"/>
          <w:color w:val="auto"/>
          <w:sz w:val="24"/>
          <w:szCs w:val="24"/>
          <w:lang w:val="en-US"/>
        </w:rPr>
        <w:t xml:space="preserve"> (Analysis Level):</w:t>
      </w:r>
    </w:p>
    <w:p w14:paraId="14576BD8" w14:textId="77777777" w:rsidR="00287753" w:rsidRDefault="00287753" w:rsidP="4FF84190">
      <w:pPr>
        <w:pStyle w:val="Heading2"/>
        <w:rPr>
          <w:rFonts w:ascii="system-ui" w:eastAsia="system-ui" w:hAnsi="system-ui" w:cs="system-ui"/>
          <w:color w:val="auto"/>
          <w:sz w:val="24"/>
          <w:szCs w:val="24"/>
        </w:rPr>
      </w:pPr>
      <w:r w:rsidRPr="4FF84190">
        <w:rPr>
          <w:lang w:val="en-US"/>
        </w:rPr>
        <w:lastRenderedPageBreak/>
        <w:t>Analyze the time complexity of searching for a specific element in a doubly linked list with "n" nodes. How does the time complexity compare to searching in an array?</w:t>
      </w:r>
    </w:p>
    <w:p w14:paraId="78D0EDDF" w14:textId="77777777" w:rsidR="00287753" w:rsidRDefault="00287753" w:rsidP="4FF84190">
      <w:pPr>
        <w:rPr>
          <w:rFonts w:ascii="system-ui" w:eastAsia="system-ui" w:hAnsi="system-ui" w:cs="system-ui"/>
        </w:rPr>
      </w:pPr>
      <w:r w:rsidRPr="4FF84190">
        <w:rPr>
          <w:rFonts w:ascii="system-ui" w:eastAsia="system-ui" w:hAnsi="system-ui" w:cs="system-ui"/>
          <w:color w:val="auto"/>
          <w:sz w:val="24"/>
          <w:szCs w:val="24"/>
          <w:lang w:val="en-US"/>
        </w:rPr>
        <w:t>Answer 4 (Analysis Level):</w:t>
      </w:r>
    </w:p>
    <w:p w14:paraId="02426AE4" w14:textId="77777777" w:rsidR="00287753" w:rsidRDefault="00287753" w:rsidP="4FF84190">
      <w:r w:rsidRPr="4FF84190">
        <w:rPr>
          <w:rFonts w:ascii="system-ui" w:eastAsia="system-ui" w:hAnsi="system-ui" w:cs="system-ui"/>
          <w:color w:val="auto"/>
          <w:sz w:val="24"/>
          <w:szCs w:val="24"/>
          <w:lang w:val="en-US"/>
        </w:rPr>
        <w:t>Searching for a specific element in a doubly linked list with "n" nodes has a time complexity of O(n) in the worst case. To locate the desired element, the list may need to be traversed from the beginning to the end, making it linear in terms of time complexity.</w:t>
      </w:r>
    </w:p>
    <w:p w14:paraId="490B6F70" w14:textId="77777777" w:rsidR="00287753" w:rsidRDefault="00287753" w:rsidP="4FF84190">
      <w:r w:rsidRPr="4FF84190">
        <w:rPr>
          <w:rFonts w:ascii="system-ui" w:eastAsia="system-ui" w:hAnsi="system-ui" w:cs="system-ui"/>
          <w:color w:val="auto"/>
          <w:sz w:val="24"/>
          <w:szCs w:val="24"/>
          <w:lang w:val="en-US"/>
        </w:rPr>
        <w:t xml:space="preserve"> </w:t>
      </w:r>
    </w:p>
    <w:p w14:paraId="56BF07E3" w14:textId="77777777" w:rsidR="00287753" w:rsidRDefault="00287753" w:rsidP="4FF84190">
      <w:r w:rsidRPr="4FF84190">
        <w:rPr>
          <w:rFonts w:ascii="system-ui" w:eastAsia="system-ui" w:hAnsi="system-ui" w:cs="system-ui"/>
          <w:color w:val="auto"/>
          <w:sz w:val="24"/>
          <w:szCs w:val="24"/>
          <w:lang w:val="en-US"/>
        </w:rPr>
        <w:t>Comparatively, searching in an array also has a worst-case time complexity of O(n). However, it's essential to note that arrays offer constant-time (O(1)) access for elements if you already have their index. In contrast, a linked list, whether singly or doubly linked, lacks direct index-based access, leading to a linear time complexity for searching.</w:t>
      </w:r>
    </w:p>
    <w:p w14:paraId="799E6508" w14:textId="77777777" w:rsidR="00287753" w:rsidRDefault="00287753" w:rsidP="4FF84190">
      <w:r w:rsidRPr="4FF84190">
        <w:rPr>
          <w:rFonts w:ascii="system-ui" w:eastAsia="system-ui" w:hAnsi="system-ui" w:cs="system-ui"/>
          <w:color w:val="auto"/>
          <w:sz w:val="24"/>
          <w:szCs w:val="24"/>
          <w:lang w:val="en-US"/>
        </w:rPr>
        <w:t xml:space="preserve"> </w:t>
      </w:r>
    </w:p>
    <w:p w14:paraId="4C96CE61" w14:textId="77777777" w:rsidR="00287753" w:rsidRDefault="00287753" w:rsidP="4FF84190">
      <w:r w:rsidRPr="4FF84190">
        <w:rPr>
          <w:rFonts w:ascii="system-ui" w:eastAsia="system-ui" w:hAnsi="system-ui" w:cs="system-ui"/>
          <w:color w:val="auto"/>
          <w:sz w:val="24"/>
          <w:szCs w:val="24"/>
          <w:lang w:val="en-US"/>
        </w:rPr>
        <w:t>Therefore, while both data structures have a worst-case time complexity of O(n), arrays are more efficient for random access to elements, making them the preferred choice in scenarios that require frequent direct access to specific positions in the data.</w:t>
      </w:r>
    </w:p>
    <w:p w14:paraId="50783D6C" w14:textId="77777777" w:rsidR="00287753" w:rsidRDefault="00287753" w:rsidP="4FF84190">
      <w:r w:rsidRPr="4FF84190">
        <w:rPr>
          <w:rFonts w:ascii="system-ui" w:eastAsia="system-ui" w:hAnsi="system-ui" w:cs="system-ui"/>
          <w:color w:val="auto"/>
          <w:sz w:val="24"/>
          <w:szCs w:val="24"/>
          <w:lang w:val="en-US"/>
        </w:rPr>
        <w:t xml:space="preserve"> </w:t>
      </w:r>
    </w:p>
    <w:p w14:paraId="2FD93E70" w14:textId="77777777" w:rsidR="00287753" w:rsidRDefault="00287753" w:rsidP="4FF84190">
      <w:pPr>
        <w:rPr>
          <w:rFonts w:ascii="system-ui" w:eastAsia="system-ui" w:hAnsi="system-ui" w:cs="system-ui"/>
        </w:rPr>
      </w:pPr>
      <w:r w:rsidRPr="4FF84190">
        <w:rPr>
          <w:rStyle w:val="Heading1Char"/>
          <w:lang w:val="en-US"/>
        </w:rPr>
        <w:t xml:space="preserve">Question 5 </w:t>
      </w:r>
      <w:r w:rsidRPr="4FF84190">
        <w:rPr>
          <w:rFonts w:ascii="system-ui" w:eastAsia="system-ui" w:hAnsi="system-ui" w:cs="system-ui"/>
          <w:color w:val="auto"/>
          <w:sz w:val="24"/>
          <w:szCs w:val="24"/>
          <w:lang w:val="en-US"/>
        </w:rPr>
        <w:t>(Evaluation Level):</w:t>
      </w:r>
    </w:p>
    <w:p w14:paraId="3C3D1F3C" w14:textId="77777777" w:rsidR="00287753" w:rsidRDefault="00287753" w:rsidP="4FF84190">
      <w:pPr>
        <w:pStyle w:val="Heading2"/>
        <w:rPr>
          <w:rFonts w:ascii="system-ui" w:eastAsia="system-ui" w:hAnsi="system-ui" w:cs="system-ui"/>
          <w:color w:val="auto"/>
          <w:sz w:val="24"/>
          <w:szCs w:val="24"/>
        </w:rPr>
      </w:pPr>
      <w:r w:rsidRPr="4FF84190">
        <w:rPr>
          <w:lang w:val="en-US"/>
        </w:rPr>
        <w:t>Evaluate the advantages and challenges of using a circular doubly linked list in comparison to a regular doubly linked list. Provide examples of scenarios where a circular doubly linked list would be particularly beneficial.</w:t>
      </w:r>
    </w:p>
    <w:p w14:paraId="0FE424C1" w14:textId="77777777" w:rsidR="00287753" w:rsidRDefault="00287753" w:rsidP="4FF84190">
      <w:pPr>
        <w:rPr>
          <w:rFonts w:ascii="system-ui" w:eastAsia="system-ui" w:hAnsi="system-ui" w:cs="system-ui"/>
        </w:rPr>
      </w:pPr>
      <w:r w:rsidRPr="4FF84190">
        <w:rPr>
          <w:rFonts w:ascii="system-ui" w:eastAsia="system-ui" w:hAnsi="system-ui" w:cs="system-ui"/>
          <w:color w:val="auto"/>
          <w:sz w:val="24"/>
          <w:szCs w:val="24"/>
          <w:lang w:val="en-US"/>
        </w:rPr>
        <w:t>Answer 5 (Evaluation Level):</w:t>
      </w:r>
    </w:p>
    <w:p w14:paraId="3E62BF6E" w14:textId="77777777" w:rsidR="00287753" w:rsidRDefault="00287753" w:rsidP="4FF84190">
      <w:r w:rsidRPr="4FF84190">
        <w:rPr>
          <w:rFonts w:ascii="system-ui" w:eastAsia="system-ui" w:hAnsi="system-ui" w:cs="system-ui"/>
          <w:color w:val="auto"/>
          <w:sz w:val="24"/>
          <w:szCs w:val="24"/>
          <w:lang w:val="en-US"/>
        </w:rPr>
        <w:t>Advantages of Circular Doubly Linked List:</w:t>
      </w:r>
    </w:p>
    <w:p w14:paraId="6D56A517" w14:textId="77777777" w:rsidR="00287753" w:rsidRDefault="00287753" w:rsidP="4FF84190">
      <w:r w:rsidRPr="4FF84190">
        <w:rPr>
          <w:rFonts w:ascii="system-ui" w:eastAsia="system-ui" w:hAnsi="system-ui" w:cs="system-ui"/>
          <w:color w:val="auto"/>
          <w:sz w:val="24"/>
          <w:szCs w:val="24"/>
          <w:lang w:val="en-US"/>
        </w:rPr>
        <w:t>Circular doubly linked lists are a specialized form of doubly linked lists that offer specific advantages in certain scenarios:</w:t>
      </w:r>
    </w:p>
    <w:p w14:paraId="30086429" w14:textId="77777777" w:rsidR="00287753" w:rsidRDefault="00287753" w:rsidP="4FF84190">
      <w:r w:rsidRPr="4FF84190">
        <w:rPr>
          <w:rFonts w:ascii="system-ui" w:eastAsia="system-ui" w:hAnsi="system-ui" w:cs="system-ui"/>
          <w:color w:val="auto"/>
          <w:sz w:val="24"/>
          <w:szCs w:val="24"/>
          <w:lang w:val="en-US"/>
        </w:rPr>
        <w:t xml:space="preserve"> </w:t>
      </w:r>
    </w:p>
    <w:p w14:paraId="4CF735A9" w14:textId="77777777" w:rsidR="00287753" w:rsidRDefault="00287753" w:rsidP="4FF84190">
      <w:r w:rsidRPr="4FF84190">
        <w:rPr>
          <w:rFonts w:ascii="system-ui" w:eastAsia="system-ui" w:hAnsi="system-ui" w:cs="system-ui"/>
          <w:color w:val="auto"/>
          <w:sz w:val="24"/>
          <w:szCs w:val="24"/>
          <w:lang w:val="en-US"/>
        </w:rPr>
        <w:t>1. Seamless Looping: Circular doubly linked lists are well-suited for applications that require seamless looping. For instance, in a music playlist, the last song in the list can transition seamlessly to the first song without an abrupt stop or jump. This circular behavior creates a more enjoyable listening experience.</w:t>
      </w:r>
    </w:p>
    <w:p w14:paraId="42D27A26" w14:textId="77777777" w:rsidR="00287753" w:rsidRDefault="00287753" w:rsidP="4FF84190">
      <w:r w:rsidRPr="4FF84190">
        <w:rPr>
          <w:rFonts w:ascii="system-ui" w:eastAsia="system-ui" w:hAnsi="system-ui" w:cs="system-ui"/>
          <w:color w:val="auto"/>
          <w:sz w:val="24"/>
          <w:szCs w:val="24"/>
          <w:lang w:val="en-US"/>
        </w:rPr>
        <w:lastRenderedPageBreak/>
        <w:t xml:space="preserve"> </w:t>
      </w:r>
    </w:p>
    <w:p w14:paraId="1FA4D0E8" w14:textId="77777777" w:rsidR="00287753" w:rsidRDefault="00287753" w:rsidP="4FF84190">
      <w:r w:rsidRPr="4FF84190">
        <w:rPr>
          <w:rFonts w:ascii="system-ui" w:eastAsia="system-ui" w:hAnsi="system-ui" w:cs="system-ui"/>
          <w:color w:val="auto"/>
          <w:sz w:val="24"/>
          <w:szCs w:val="24"/>
          <w:lang w:val="en-US"/>
        </w:rPr>
        <w:t>2. Efficient Continuous Traversal: Circular doubly linked lists eliminate the need to check for null pointers during traversal. The last node points to the first, enabling smooth, continuous movement both forward and backward. This feature is particularly beneficial in applications where items need to cycle through a process or sequence endlessly.</w:t>
      </w:r>
    </w:p>
    <w:p w14:paraId="10EF2A9A" w14:textId="77777777" w:rsidR="00287753" w:rsidRDefault="00287753" w:rsidP="4FF84190">
      <w:r w:rsidRPr="4FF84190">
        <w:rPr>
          <w:rFonts w:ascii="system-ui" w:eastAsia="system-ui" w:hAnsi="system-ui" w:cs="system-ui"/>
          <w:color w:val="auto"/>
          <w:sz w:val="24"/>
          <w:szCs w:val="24"/>
          <w:lang w:val="en-US"/>
        </w:rPr>
        <w:t xml:space="preserve"> </w:t>
      </w:r>
    </w:p>
    <w:p w14:paraId="42421303" w14:textId="77777777" w:rsidR="00287753" w:rsidRDefault="00287753" w:rsidP="4FF84190">
      <w:r w:rsidRPr="4FF84190">
        <w:rPr>
          <w:rFonts w:ascii="system-ui" w:eastAsia="system-ui" w:hAnsi="system-ui" w:cs="system-ui"/>
          <w:color w:val="auto"/>
          <w:sz w:val="24"/>
          <w:szCs w:val="24"/>
          <w:lang w:val="en-US"/>
        </w:rPr>
        <w:t>3. Space-Efficient Looping: Unlike regular doubly linked lists, circular doubly linked lists do not require an additional pointer to maintain a reference to the head or tail of the list. This results in a more memory-efficient structure, which can be advantageous in resource-constrained environments.</w:t>
      </w:r>
    </w:p>
    <w:p w14:paraId="7BE03559" w14:textId="77777777" w:rsidR="00287753" w:rsidRDefault="00287753" w:rsidP="4FF84190">
      <w:r w:rsidRPr="4FF84190">
        <w:rPr>
          <w:rFonts w:ascii="system-ui" w:eastAsia="system-ui" w:hAnsi="system-ui" w:cs="system-ui"/>
          <w:color w:val="auto"/>
          <w:sz w:val="24"/>
          <w:szCs w:val="24"/>
          <w:lang w:val="en-US"/>
        </w:rPr>
        <w:t xml:space="preserve"> </w:t>
      </w:r>
    </w:p>
    <w:p w14:paraId="636BA0AC" w14:textId="77777777" w:rsidR="00287753" w:rsidRDefault="00287753" w:rsidP="4FF84190">
      <w:r w:rsidRPr="4FF84190">
        <w:rPr>
          <w:rFonts w:ascii="system-ui" w:eastAsia="system-ui" w:hAnsi="system-ui" w:cs="system-ui"/>
          <w:color w:val="auto"/>
          <w:sz w:val="24"/>
          <w:szCs w:val="24"/>
          <w:lang w:val="en-US"/>
        </w:rPr>
        <w:t>Challenges:</w:t>
      </w:r>
    </w:p>
    <w:p w14:paraId="32FFE4BD" w14:textId="77777777" w:rsidR="00287753" w:rsidRDefault="00287753" w:rsidP="4FF84190">
      <w:r w:rsidRPr="4FF84190">
        <w:rPr>
          <w:rFonts w:ascii="system-ui" w:eastAsia="system-ui" w:hAnsi="system-ui" w:cs="system-ui"/>
          <w:color w:val="auto"/>
          <w:sz w:val="24"/>
          <w:szCs w:val="24"/>
          <w:lang w:val="en-US"/>
        </w:rPr>
        <w:t>1. Potential for Infinite Loops: While seamless looping is an advantage, it can also lead to challenges. Careful handling is required to avoid infinite loops, especially during operations such as traversal, insertion, or deletion.</w:t>
      </w:r>
    </w:p>
    <w:p w14:paraId="1DF702F9" w14:textId="77777777" w:rsidR="00287753" w:rsidRDefault="00287753" w:rsidP="4FF84190">
      <w:r w:rsidRPr="4FF84190">
        <w:rPr>
          <w:rFonts w:ascii="system-ui" w:eastAsia="system-ui" w:hAnsi="system-ui" w:cs="system-ui"/>
          <w:color w:val="auto"/>
          <w:sz w:val="24"/>
          <w:szCs w:val="24"/>
          <w:lang w:val="en-US"/>
        </w:rPr>
        <w:t xml:space="preserve"> </w:t>
      </w:r>
    </w:p>
    <w:p w14:paraId="2839DBE8" w14:textId="77777777" w:rsidR="00287753" w:rsidRDefault="00287753" w:rsidP="4FF84190">
      <w:r w:rsidRPr="4FF84190">
        <w:rPr>
          <w:rFonts w:ascii="system-ui" w:eastAsia="system-ui" w:hAnsi="system-ui" w:cs="system-ui"/>
          <w:color w:val="auto"/>
          <w:sz w:val="24"/>
          <w:szCs w:val="24"/>
          <w:lang w:val="en-US"/>
        </w:rPr>
        <w:t>2. Additional Complexity: Managing circular links adds complexity to the implementation of circular doubly linked lists. Operations like insertion and deletion need to account for the circular behavior, which can make code more intricate.</w:t>
      </w:r>
    </w:p>
    <w:p w14:paraId="4EB617C4" w14:textId="77777777" w:rsidR="00287753" w:rsidRDefault="00287753" w:rsidP="4FF84190">
      <w:r w:rsidRPr="4FF84190">
        <w:rPr>
          <w:rFonts w:ascii="system-ui" w:eastAsia="system-ui" w:hAnsi="system-ui" w:cs="system-ui"/>
          <w:color w:val="auto"/>
          <w:sz w:val="24"/>
          <w:szCs w:val="24"/>
          <w:lang w:val="en-US"/>
        </w:rPr>
        <w:t xml:space="preserve"> </w:t>
      </w:r>
    </w:p>
    <w:p w14:paraId="3ABA94CB" w14:textId="77777777" w:rsidR="00287753" w:rsidRDefault="00287753" w:rsidP="4FF84190">
      <w:r w:rsidRPr="4FF84190">
        <w:rPr>
          <w:rFonts w:ascii="system-ui" w:eastAsia="system-ui" w:hAnsi="system-ui" w:cs="system-ui"/>
          <w:color w:val="auto"/>
          <w:sz w:val="24"/>
          <w:szCs w:val="24"/>
          <w:lang w:val="en-US"/>
        </w:rPr>
        <w:t>Scenarios where Circular Doubly Linked Lists are Beneficial:</w:t>
      </w:r>
    </w:p>
    <w:p w14:paraId="22EAFA60" w14:textId="77777777" w:rsidR="00287753" w:rsidRDefault="00287753" w:rsidP="4FF84190">
      <w:r w:rsidRPr="4FF84190">
        <w:rPr>
          <w:rFonts w:ascii="system-ui" w:eastAsia="system-ui" w:hAnsi="system-ui" w:cs="system-ui"/>
          <w:color w:val="auto"/>
          <w:sz w:val="24"/>
          <w:szCs w:val="24"/>
          <w:lang w:val="en-US"/>
        </w:rPr>
        <w:t>- Music Playlists: Circular doubly linked lists are ideal for creating music playlists where songs should seamlessly loop from the last to the first, providing a continuous and enjoyable listening experience.</w:t>
      </w:r>
    </w:p>
    <w:p w14:paraId="2B940B6B" w14:textId="77777777" w:rsidR="00287753" w:rsidRDefault="00287753" w:rsidP="4FF84190">
      <w:r w:rsidRPr="4FF84190">
        <w:rPr>
          <w:rFonts w:ascii="system-ui" w:eastAsia="system-ui" w:hAnsi="system-ui" w:cs="system-ui"/>
          <w:color w:val="auto"/>
          <w:sz w:val="24"/>
          <w:szCs w:val="24"/>
          <w:lang w:val="en-US"/>
        </w:rPr>
        <w:t>- Scheduling Algorithms: In scheduling</w:t>
      </w:r>
    </w:p>
    <w:p w14:paraId="6986D9D7" w14:textId="77777777" w:rsidR="00287753" w:rsidRDefault="00287753" w:rsidP="4FF84190">
      <w:r w:rsidRPr="4FF84190">
        <w:rPr>
          <w:rFonts w:ascii="system-ui" w:eastAsia="system-ui" w:hAnsi="system-ui" w:cs="system-ui"/>
          <w:color w:val="auto"/>
          <w:sz w:val="24"/>
          <w:szCs w:val="24"/>
          <w:lang w:val="en-US"/>
        </w:rPr>
        <w:t xml:space="preserve"> </w:t>
      </w:r>
    </w:p>
    <w:p w14:paraId="7560025E" w14:textId="77777777" w:rsidR="00287753" w:rsidRDefault="00287753" w:rsidP="4FF84190">
      <w:r w:rsidRPr="4FF84190">
        <w:rPr>
          <w:rFonts w:ascii="system-ui" w:eastAsia="system-ui" w:hAnsi="system-ui" w:cs="system-ui"/>
          <w:color w:val="auto"/>
          <w:sz w:val="24"/>
          <w:szCs w:val="24"/>
          <w:lang w:val="en-US"/>
        </w:rPr>
        <w:t>algorithms, processes can be organized in a circular doubly linked list to simulate cyclic processes, ensuring that each process gets its turn without interruption.</w:t>
      </w:r>
    </w:p>
    <w:p w14:paraId="7F47B440" w14:textId="77777777" w:rsidR="00287753" w:rsidRDefault="00287753" w:rsidP="4FF84190">
      <w:r w:rsidRPr="4FF84190">
        <w:rPr>
          <w:rFonts w:ascii="system-ui" w:eastAsia="system-ui" w:hAnsi="system-ui" w:cs="system-ui"/>
          <w:color w:val="auto"/>
          <w:sz w:val="24"/>
          <w:szCs w:val="24"/>
          <w:lang w:val="en-US"/>
        </w:rPr>
        <w:lastRenderedPageBreak/>
        <w:t>- Circular Buffers: Circular doubly linked lists are used in circular buffers for efficient data storage, where data elements wrap around after reaching the end, ensuring a continuous stream of data without gaps or overwrites.</w:t>
      </w:r>
    </w:p>
    <w:p w14:paraId="7CDAEEDC" w14:textId="77777777" w:rsidR="00287753" w:rsidRDefault="00287753" w:rsidP="4FF84190">
      <w:r w:rsidRPr="4FF84190">
        <w:rPr>
          <w:rFonts w:ascii="system-ui" w:eastAsia="system-ui" w:hAnsi="system-ui" w:cs="system-ui"/>
          <w:color w:val="auto"/>
          <w:sz w:val="24"/>
          <w:szCs w:val="24"/>
          <w:lang w:val="en-US"/>
        </w:rPr>
        <w:t xml:space="preserve"> </w:t>
      </w:r>
    </w:p>
    <w:p w14:paraId="760A789C" w14:textId="77777777" w:rsidR="00287753" w:rsidRDefault="00287753" w:rsidP="4FF84190">
      <w:r w:rsidRPr="4FF84190">
        <w:rPr>
          <w:rFonts w:ascii="system-ui" w:eastAsia="system-ui" w:hAnsi="system-ui" w:cs="system-ui"/>
          <w:color w:val="auto"/>
          <w:sz w:val="24"/>
          <w:szCs w:val="24"/>
          <w:lang w:val="en-US"/>
        </w:rPr>
        <w:t>The choice between a circular and regular doubly linked list depends on the specific application's requirements. Circular doubly linked lists are most valuable in situations where the circular behavior is advantageous and can enhance user experience. However, they require careful implementation to avoid potential pitfalls, such as infinite loops.</w:t>
      </w:r>
    </w:p>
    <w:p w14:paraId="0AC20145" w14:textId="77777777" w:rsidR="00287753" w:rsidRDefault="00287753" w:rsidP="4FF84190">
      <w:r>
        <w:br/>
      </w:r>
    </w:p>
    <w:p w14:paraId="7798B757" w14:textId="77777777" w:rsidR="00287753" w:rsidRDefault="00287753" w:rsidP="51628AD0">
      <w:pPr>
        <w:rPr>
          <w:color w:val="000000" w:themeColor="text1"/>
        </w:rPr>
      </w:pPr>
    </w:p>
    <w:sectPr w:rsidR="00287753" w:rsidSect="007603E0">
      <w:headerReference w:type="default" r:id="rId7"/>
      <w:footerReference w:type="default" r:id="rId8"/>
      <w:headerReference w:type="first" r:id="rId9"/>
      <w:footerReference w:type="first" r:id="rId10"/>
      <w:pgSz w:w="12240" w:h="15840" w:code="9"/>
      <w:pgMar w:top="1440" w:right="1440" w:bottom="1440" w:left="1440"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C3F32" w14:textId="77777777" w:rsidR="00ED63FC" w:rsidRDefault="00ED63FC">
      <w:pPr>
        <w:spacing w:after="0" w:line="240" w:lineRule="auto"/>
      </w:pPr>
      <w:r>
        <w:separator/>
      </w:r>
    </w:p>
  </w:endnote>
  <w:endnote w:type="continuationSeparator" w:id="0">
    <w:p w14:paraId="55A06820" w14:textId="77777777" w:rsidR="00ED63FC" w:rsidRDefault="00ED63FC">
      <w:pPr>
        <w:spacing w:after="0" w:line="240" w:lineRule="auto"/>
      </w:pPr>
      <w:r>
        <w:continuationSeparator/>
      </w:r>
    </w:p>
  </w:endnote>
  <w:endnote w:type="continuationNotice" w:id="1">
    <w:p w14:paraId="508E0B15" w14:textId="77777777" w:rsidR="00ED63FC" w:rsidRDefault="00ED63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iaUPC">
    <w:charset w:val="DE"/>
    <w:family w:val="swiss"/>
    <w:pitch w:val="variable"/>
    <w:sig w:usb0="81000003" w:usb1="00000000" w:usb2="00000000" w:usb3="00000000" w:csb0="00010001" w:csb1="00000000"/>
  </w:font>
  <w:font w:name="Gulim">
    <w:altName w:val="굴림"/>
    <w:panose1 w:val="020B0600000101010101"/>
    <w:charset w:val="81"/>
    <w:family w:val="swiss"/>
    <w:pitch w:val="variable"/>
    <w:sig w:usb0="B00002AF" w:usb1="69D77CFB" w:usb2="00000030" w:usb3="00000000" w:csb0="0008009F" w:csb1="00000000"/>
  </w:font>
  <w:font w:name="Ubuntu Mono">
    <w:charset w:val="00"/>
    <w:family w:val="modern"/>
    <w:pitch w:val="fixed"/>
    <w:sig w:usb0="E00002FF" w:usb1="5000205B" w:usb2="00000000" w:usb3="00000000" w:csb0="0000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1636616"/>
      <w:docPartObj>
        <w:docPartGallery w:val="Page Numbers (Bottom of Page)"/>
        <w:docPartUnique/>
      </w:docPartObj>
    </w:sdtPr>
    <w:sdtEndPr>
      <w:rPr>
        <w:noProof/>
      </w:rPr>
    </w:sdtEndPr>
    <w:sdtContent>
      <w:p w14:paraId="6EE4A4CA" w14:textId="7C7863E8" w:rsidR="008B60D3" w:rsidRDefault="007603E0">
        <w:pPr>
          <w:pStyle w:val="Footer"/>
        </w:pPr>
        <w:r>
          <w:fldChar w:fldCharType="begin"/>
        </w:r>
        <w:r>
          <w:instrText xml:space="preserve"> PAGE   \* MERGEFORMAT </w:instrText>
        </w:r>
        <w:r>
          <w:fldChar w:fldCharType="separate"/>
        </w:r>
        <w:r w:rsidR="00062390">
          <w:rPr>
            <w:noProof/>
          </w:rPr>
          <w:t>12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C298F41" w14:paraId="420D5114" w14:textId="77777777" w:rsidTr="7C298F41">
      <w:trPr>
        <w:trHeight w:val="300"/>
      </w:trPr>
      <w:tc>
        <w:tcPr>
          <w:tcW w:w="3120" w:type="dxa"/>
        </w:tcPr>
        <w:p w14:paraId="1343A5F2" w14:textId="6E4E447E" w:rsidR="7C298F41" w:rsidRDefault="7C298F41" w:rsidP="7C298F41">
          <w:pPr>
            <w:pStyle w:val="Header"/>
            <w:ind w:left="-115"/>
          </w:pPr>
        </w:p>
      </w:tc>
      <w:tc>
        <w:tcPr>
          <w:tcW w:w="3120" w:type="dxa"/>
        </w:tcPr>
        <w:p w14:paraId="4BA47E68" w14:textId="0DFCB3B0" w:rsidR="7C298F41" w:rsidRDefault="7C298F41" w:rsidP="7C298F41">
          <w:pPr>
            <w:pStyle w:val="Header"/>
            <w:jc w:val="center"/>
          </w:pPr>
        </w:p>
      </w:tc>
      <w:tc>
        <w:tcPr>
          <w:tcW w:w="3120" w:type="dxa"/>
        </w:tcPr>
        <w:p w14:paraId="34D86655" w14:textId="7E7406BE" w:rsidR="7C298F41" w:rsidRDefault="7C298F41" w:rsidP="7C298F41">
          <w:pPr>
            <w:pStyle w:val="Header"/>
            <w:ind w:right="-115"/>
            <w:jc w:val="right"/>
          </w:pPr>
        </w:p>
      </w:tc>
    </w:tr>
  </w:tbl>
  <w:p w14:paraId="13D73780" w14:textId="395EADF2" w:rsidR="00385715" w:rsidRDefault="003857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AA0D8" w14:textId="77777777" w:rsidR="00ED63FC" w:rsidRDefault="00ED63FC">
      <w:pPr>
        <w:spacing w:after="0" w:line="240" w:lineRule="auto"/>
      </w:pPr>
      <w:r>
        <w:separator/>
      </w:r>
    </w:p>
  </w:footnote>
  <w:footnote w:type="continuationSeparator" w:id="0">
    <w:p w14:paraId="3670F68C" w14:textId="77777777" w:rsidR="00ED63FC" w:rsidRDefault="00ED63FC">
      <w:pPr>
        <w:spacing w:after="0" w:line="240" w:lineRule="auto"/>
      </w:pPr>
      <w:r>
        <w:continuationSeparator/>
      </w:r>
    </w:p>
  </w:footnote>
  <w:footnote w:type="continuationNotice" w:id="1">
    <w:p w14:paraId="269298BB" w14:textId="77777777" w:rsidR="00ED63FC" w:rsidRDefault="00ED63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546FE" w14:textId="77777777" w:rsidR="008B60D3" w:rsidRDefault="007603E0">
    <w:r>
      <w:rPr>
        <w:noProof/>
        <w:lang w:val="en-IN" w:eastAsia="en-IN"/>
      </w:rPr>
      <mc:AlternateContent>
        <mc:Choice Requires="wps">
          <w:drawing>
            <wp:anchor distT="0" distB="0" distL="114300" distR="114300" simplePos="0" relativeHeight="251658241" behindDoc="0" locked="0" layoutInCell="1" allowOverlap="1" wp14:anchorId="22CA8031" wp14:editId="4DA4AFB1">
              <wp:simplePos x="0" y="0"/>
              <wp:positionH relativeFrom="page">
                <wp:align>center</wp:align>
              </wp:positionH>
              <wp:positionV relativeFrom="page">
                <wp:align>center</wp:align>
              </wp:positionV>
              <wp:extent cx="5013960" cy="7205980"/>
              <wp:effectExtent l="0" t="0" r="0" b="6985"/>
              <wp:wrapNone/>
              <wp:docPr id="1" name="Frame 1"/>
              <wp:cNvGraphicFramePr/>
              <a:graphic xmlns:a="http://schemas.openxmlformats.org/drawingml/2006/main">
                <a:graphicData uri="http://schemas.microsoft.com/office/word/2010/wordprocessingShape">
                  <wps:wsp>
                    <wps:cNvSpPr/>
                    <wps:spPr>
                      <a:xfrm>
                        <a:off x="0" y="0"/>
                        <a:ext cx="5013960" cy="7205980"/>
                      </a:xfrm>
                      <a:prstGeom prst="frame">
                        <a:avLst>
                          <a:gd name="adj1" fmla="val 2604"/>
                        </a:avLst>
                      </a:prstGeom>
                      <a:solidFill>
                        <a:srgbClr val="E3AB48"/>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95400</wp14:pctHeight>
              </wp14:sizeRelV>
            </wp:anchor>
          </w:drawing>
        </mc:Choice>
        <mc:Fallback xmlns:a="http://schemas.openxmlformats.org/drawingml/2006/main" xmlns:arto="http://schemas.microsoft.com/office/word/2006/arto">
          <w:pict>
            <v:shape id="Frame 1" style="position:absolute;margin-left:0;margin-top:0;width:394.8pt;height:567.4pt;z-index:251658241;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middle" coordsize="5013960,7205980" o:spid="_x0000_s1026" fillcolor="#e3ab48" stroked="f" strokeweight="1pt" path="m,l5013960,r,7205980l,7205980,,xm130564,130564r,6944852l4883396,7075416r,-6944852l130564,130564x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" w14:anchorId="4621314F">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B5830" w14:textId="77777777" w:rsidR="008B60D3" w:rsidRDefault="007603E0">
    <w:r>
      <w:rPr>
        <w:noProof/>
        <w:lang w:val="en-IN" w:eastAsia="en-IN"/>
      </w:rPr>
      <mc:AlternateContent>
        <mc:Choice Requires="wpg">
          <w:drawing>
            <wp:anchor distT="0" distB="0" distL="114300" distR="114300" simplePos="0" relativeHeight="251658240" behindDoc="1" locked="0" layoutInCell="1" allowOverlap="1" wp14:anchorId="41F4F59D" wp14:editId="6D7F597B">
              <wp:simplePos x="0" y="0"/>
              <wp:positionH relativeFrom="page">
                <wp:align>center</wp:align>
              </wp:positionH>
              <wp:positionV relativeFrom="page">
                <wp:align>center</wp:align>
              </wp:positionV>
              <wp:extent cx="5012690" cy="7207250"/>
              <wp:effectExtent l="0" t="0" r="0" b="6985"/>
              <wp:wrapNone/>
              <wp:docPr id="10" name="Group 10" title="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8" name="Frame 8"/>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reeform 7"/>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4998AE88" w14:textId="77777777" w:rsidR="008B60D3" w:rsidRDefault="008B60D3">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41F4F59D" id="Group 10" o:spid="_x0000_s1033" alt="Title: Page frame with tab" style="position:absolute;margin-left:0;margin-top:0;width:394.7pt;height:567.5pt;z-index:-251658240;mso-width-percent:941;mso-height-percent:954;mso-position-horizontal:center;mso-position-horizontal-relative:page;mso-position-vertical:center;mso-position-vertical-relative:page;mso-width-percent:941;mso-height-percent:954" coordorigin="1333" coordsize="73152,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">
              <v:shape id="Frame 8" o:spid="_x0000_s1034" style="position:absolute;left:1333;width:73152;height:96012;visibility:visible;mso-wrap-style:square;v-text-anchor:middle" coordsize="7315200,960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" path="m,l7315200,r,9601200l,9601200,,xm190488,190488r,9220224l7124712,9410712r,-9220224l190488,190488xe" fillcolor="#e3ab48 [3204]" stroked="f" strokeweight="1pt">
                <v:stroke joinstyle="miter"/>
                <v:path arrowok="t" o:connecttype="custom" o:connectlocs="0,0;7315200,0;7315200,9601200;0,9601200;0,0;190488,190488;190488,9410712;7124712,9410712;7124712,190488;190488,190488" o:connectangles="0,0,0,0,0,0,0,0,0,0"/>
              </v:shape>
              <v:shape id="Freeform 7" o:spid="_x0000_s1035" style="position:absolute;left:2286;top:4286;width:3581;height:8020;visibility:visible;mso-wrap-style:square;v-text-anchor:top" coordsize="240,5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" adj="-11796480,,5400" path="m2,l169,r71,246l169,480r-110,l59,528,,480r2,l2,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4998AE88" w14:textId="77777777" w:rsidR="008B60D3" w:rsidRDefault="008B60D3">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A8C68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35A50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C6018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072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50DB0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E0ED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5644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1C79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9497C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FF29BAA"/>
    <w:lvl w:ilvl="0">
      <w:start w:val="1"/>
      <w:numFmt w:val="bullet"/>
      <w:pStyle w:val="ListBullet"/>
      <w:lvlText w:val=""/>
      <w:lvlJc w:val="left"/>
      <w:pPr>
        <w:ind w:left="360" w:hanging="360"/>
      </w:pPr>
      <w:rPr>
        <w:rFonts w:ascii="Symbol" w:hAnsi="Symbol" w:hint="default"/>
        <w:color w:val="E3AB48" w:themeColor="accent1"/>
      </w:rPr>
    </w:lvl>
  </w:abstractNum>
  <w:abstractNum w:abstractNumId="10" w15:restartNumberingAfterBreak="0">
    <w:nsid w:val="047C278E"/>
    <w:multiLevelType w:val="hybridMultilevel"/>
    <w:tmpl w:val="000C0B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716B94"/>
    <w:multiLevelType w:val="hybridMultilevel"/>
    <w:tmpl w:val="1F1E17C4"/>
    <w:lvl w:ilvl="0" w:tplc="01240A5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85F5104"/>
    <w:multiLevelType w:val="hybridMultilevel"/>
    <w:tmpl w:val="FFFFFFFF"/>
    <w:lvl w:ilvl="0" w:tplc="B11ACEE2">
      <w:start w:val="1"/>
      <w:numFmt w:val="decimal"/>
      <w:lvlText w:val="%1."/>
      <w:lvlJc w:val="left"/>
      <w:pPr>
        <w:ind w:left="720" w:hanging="360"/>
      </w:pPr>
    </w:lvl>
    <w:lvl w:ilvl="1" w:tplc="6428B358">
      <w:start w:val="1"/>
      <w:numFmt w:val="lowerLetter"/>
      <w:lvlText w:val="%2."/>
      <w:lvlJc w:val="left"/>
      <w:pPr>
        <w:ind w:left="1440" w:hanging="360"/>
      </w:pPr>
    </w:lvl>
    <w:lvl w:ilvl="2" w:tplc="B906A890">
      <w:start w:val="1"/>
      <w:numFmt w:val="lowerRoman"/>
      <w:lvlText w:val="%3."/>
      <w:lvlJc w:val="right"/>
      <w:pPr>
        <w:ind w:left="2160" w:hanging="180"/>
      </w:pPr>
    </w:lvl>
    <w:lvl w:ilvl="3" w:tplc="3DA8A956">
      <w:start w:val="1"/>
      <w:numFmt w:val="decimal"/>
      <w:lvlText w:val="%4."/>
      <w:lvlJc w:val="left"/>
      <w:pPr>
        <w:ind w:left="2880" w:hanging="360"/>
      </w:pPr>
    </w:lvl>
    <w:lvl w:ilvl="4" w:tplc="BF06D686">
      <w:start w:val="1"/>
      <w:numFmt w:val="lowerLetter"/>
      <w:lvlText w:val="%5."/>
      <w:lvlJc w:val="left"/>
      <w:pPr>
        <w:ind w:left="3600" w:hanging="360"/>
      </w:pPr>
    </w:lvl>
    <w:lvl w:ilvl="5" w:tplc="7C9E548E">
      <w:start w:val="1"/>
      <w:numFmt w:val="lowerRoman"/>
      <w:lvlText w:val="%6."/>
      <w:lvlJc w:val="right"/>
      <w:pPr>
        <w:ind w:left="4320" w:hanging="180"/>
      </w:pPr>
    </w:lvl>
    <w:lvl w:ilvl="6" w:tplc="58869BC4">
      <w:start w:val="1"/>
      <w:numFmt w:val="decimal"/>
      <w:lvlText w:val="%7."/>
      <w:lvlJc w:val="left"/>
      <w:pPr>
        <w:ind w:left="5040" w:hanging="360"/>
      </w:pPr>
    </w:lvl>
    <w:lvl w:ilvl="7" w:tplc="34B69740">
      <w:start w:val="1"/>
      <w:numFmt w:val="lowerLetter"/>
      <w:lvlText w:val="%8."/>
      <w:lvlJc w:val="left"/>
      <w:pPr>
        <w:ind w:left="5760" w:hanging="360"/>
      </w:pPr>
    </w:lvl>
    <w:lvl w:ilvl="8" w:tplc="F95CF186">
      <w:start w:val="1"/>
      <w:numFmt w:val="lowerRoman"/>
      <w:lvlText w:val="%9."/>
      <w:lvlJc w:val="right"/>
      <w:pPr>
        <w:ind w:left="6480" w:hanging="180"/>
      </w:pPr>
    </w:lvl>
  </w:abstractNum>
  <w:abstractNum w:abstractNumId="13" w15:restartNumberingAfterBreak="0">
    <w:nsid w:val="098D2976"/>
    <w:multiLevelType w:val="hybridMultilevel"/>
    <w:tmpl w:val="FFFFFFFF"/>
    <w:lvl w:ilvl="0" w:tplc="7C4C141A">
      <w:start w:val="1"/>
      <w:numFmt w:val="decimal"/>
      <w:lvlText w:val="%1."/>
      <w:lvlJc w:val="left"/>
      <w:pPr>
        <w:ind w:left="720" w:hanging="360"/>
      </w:pPr>
    </w:lvl>
    <w:lvl w:ilvl="1" w:tplc="A1C22074">
      <w:start w:val="1"/>
      <w:numFmt w:val="lowerLetter"/>
      <w:lvlText w:val="%2."/>
      <w:lvlJc w:val="left"/>
      <w:pPr>
        <w:ind w:left="1440" w:hanging="360"/>
      </w:pPr>
    </w:lvl>
    <w:lvl w:ilvl="2" w:tplc="4C0E12AA">
      <w:start w:val="1"/>
      <w:numFmt w:val="lowerRoman"/>
      <w:lvlText w:val="%3."/>
      <w:lvlJc w:val="right"/>
      <w:pPr>
        <w:ind w:left="2160" w:hanging="180"/>
      </w:pPr>
    </w:lvl>
    <w:lvl w:ilvl="3" w:tplc="7B1E8F60">
      <w:start w:val="1"/>
      <w:numFmt w:val="decimal"/>
      <w:lvlText w:val="%4."/>
      <w:lvlJc w:val="left"/>
      <w:pPr>
        <w:ind w:left="2880" w:hanging="360"/>
      </w:pPr>
    </w:lvl>
    <w:lvl w:ilvl="4" w:tplc="F73C4336">
      <w:start w:val="1"/>
      <w:numFmt w:val="lowerLetter"/>
      <w:lvlText w:val="%5."/>
      <w:lvlJc w:val="left"/>
      <w:pPr>
        <w:ind w:left="3600" w:hanging="360"/>
      </w:pPr>
    </w:lvl>
    <w:lvl w:ilvl="5" w:tplc="B9EC413A">
      <w:start w:val="1"/>
      <w:numFmt w:val="lowerRoman"/>
      <w:lvlText w:val="%6."/>
      <w:lvlJc w:val="right"/>
      <w:pPr>
        <w:ind w:left="4320" w:hanging="180"/>
      </w:pPr>
    </w:lvl>
    <w:lvl w:ilvl="6" w:tplc="D4F8CA68">
      <w:start w:val="1"/>
      <w:numFmt w:val="decimal"/>
      <w:lvlText w:val="%7."/>
      <w:lvlJc w:val="left"/>
      <w:pPr>
        <w:ind w:left="5040" w:hanging="360"/>
      </w:pPr>
    </w:lvl>
    <w:lvl w:ilvl="7" w:tplc="93244FE8">
      <w:start w:val="1"/>
      <w:numFmt w:val="lowerLetter"/>
      <w:lvlText w:val="%8."/>
      <w:lvlJc w:val="left"/>
      <w:pPr>
        <w:ind w:left="5760" w:hanging="360"/>
      </w:pPr>
    </w:lvl>
    <w:lvl w:ilvl="8" w:tplc="0C7067FE">
      <w:start w:val="1"/>
      <w:numFmt w:val="lowerRoman"/>
      <w:lvlText w:val="%9."/>
      <w:lvlJc w:val="right"/>
      <w:pPr>
        <w:ind w:left="6480" w:hanging="180"/>
      </w:pPr>
    </w:lvl>
  </w:abstractNum>
  <w:abstractNum w:abstractNumId="14" w15:restartNumberingAfterBreak="0">
    <w:nsid w:val="16561262"/>
    <w:multiLevelType w:val="hybridMultilevel"/>
    <w:tmpl w:val="FFFFFFFF"/>
    <w:lvl w:ilvl="0" w:tplc="D0ACDC66">
      <w:start w:val="1"/>
      <w:numFmt w:val="bullet"/>
      <w:lvlText w:val=""/>
      <w:lvlJc w:val="left"/>
      <w:pPr>
        <w:ind w:left="720" w:hanging="360"/>
      </w:pPr>
    </w:lvl>
    <w:lvl w:ilvl="1" w:tplc="B6E86FE2">
      <w:start w:val="1"/>
      <w:numFmt w:val="lowerLetter"/>
      <w:lvlText w:val="%2."/>
      <w:lvlJc w:val="left"/>
      <w:pPr>
        <w:ind w:left="1440" w:hanging="360"/>
      </w:pPr>
    </w:lvl>
    <w:lvl w:ilvl="2" w:tplc="B55C304E">
      <w:start w:val="1"/>
      <w:numFmt w:val="lowerRoman"/>
      <w:lvlText w:val="%3."/>
      <w:lvlJc w:val="right"/>
      <w:pPr>
        <w:ind w:left="2160" w:hanging="180"/>
      </w:pPr>
    </w:lvl>
    <w:lvl w:ilvl="3" w:tplc="85B2A780">
      <w:start w:val="1"/>
      <w:numFmt w:val="decimal"/>
      <w:lvlText w:val="%4."/>
      <w:lvlJc w:val="left"/>
      <w:pPr>
        <w:ind w:left="2880" w:hanging="360"/>
      </w:pPr>
    </w:lvl>
    <w:lvl w:ilvl="4" w:tplc="897854CE">
      <w:start w:val="1"/>
      <w:numFmt w:val="lowerLetter"/>
      <w:lvlText w:val="%5."/>
      <w:lvlJc w:val="left"/>
      <w:pPr>
        <w:ind w:left="3600" w:hanging="360"/>
      </w:pPr>
    </w:lvl>
    <w:lvl w:ilvl="5" w:tplc="C4A6AD5C">
      <w:start w:val="1"/>
      <w:numFmt w:val="lowerRoman"/>
      <w:lvlText w:val="%6."/>
      <w:lvlJc w:val="right"/>
      <w:pPr>
        <w:ind w:left="4320" w:hanging="180"/>
      </w:pPr>
    </w:lvl>
    <w:lvl w:ilvl="6" w:tplc="2A742BCC">
      <w:start w:val="1"/>
      <w:numFmt w:val="decimal"/>
      <w:lvlText w:val="%7."/>
      <w:lvlJc w:val="left"/>
      <w:pPr>
        <w:ind w:left="5040" w:hanging="360"/>
      </w:pPr>
    </w:lvl>
    <w:lvl w:ilvl="7" w:tplc="98546BA0">
      <w:start w:val="1"/>
      <w:numFmt w:val="lowerLetter"/>
      <w:lvlText w:val="%8."/>
      <w:lvlJc w:val="left"/>
      <w:pPr>
        <w:ind w:left="5760" w:hanging="360"/>
      </w:pPr>
    </w:lvl>
    <w:lvl w:ilvl="8" w:tplc="62B2B54A">
      <w:start w:val="1"/>
      <w:numFmt w:val="lowerRoman"/>
      <w:lvlText w:val="%9."/>
      <w:lvlJc w:val="right"/>
      <w:pPr>
        <w:ind w:left="6480" w:hanging="180"/>
      </w:pPr>
    </w:lvl>
  </w:abstractNum>
  <w:abstractNum w:abstractNumId="15" w15:restartNumberingAfterBreak="0">
    <w:nsid w:val="1BCF7E89"/>
    <w:multiLevelType w:val="hybridMultilevel"/>
    <w:tmpl w:val="7D3000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12223F"/>
    <w:multiLevelType w:val="hybridMultilevel"/>
    <w:tmpl w:val="E5BA9E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78E1E79"/>
    <w:multiLevelType w:val="hybridMultilevel"/>
    <w:tmpl w:val="61927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FD66609"/>
    <w:multiLevelType w:val="hybridMultilevel"/>
    <w:tmpl w:val="860A9070"/>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9" w15:restartNumberingAfterBreak="0">
    <w:nsid w:val="39F65397"/>
    <w:multiLevelType w:val="hybridMultilevel"/>
    <w:tmpl w:val="41A016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1B830D"/>
    <w:multiLevelType w:val="hybridMultilevel"/>
    <w:tmpl w:val="FFFFFFFF"/>
    <w:lvl w:ilvl="0" w:tplc="EFA42546">
      <w:start w:val="1"/>
      <w:numFmt w:val="decimal"/>
      <w:lvlText w:val="%1."/>
      <w:lvlJc w:val="left"/>
      <w:pPr>
        <w:ind w:left="720" w:hanging="360"/>
      </w:pPr>
    </w:lvl>
    <w:lvl w:ilvl="1" w:tplc="5D02920A">
      <w:start w:val="1"/>
      <w:numFmt w:val="lowerLetter"/>
      <w:lvlText w:val="%2."/>
      <w:lvlJc w:val="left"/>
      <w:pPr>
        <w:ind w:left="1440" w:hanging="360"/>
      </w:pPr>
    </w:lvl>
    <w:lvl w:ilvl="2" w:tplc="FE1E5FD8">
      <w:start w:val="1"/>
      <w:numFmt w:val="lowerRoman"/>
      <w:lvlText w:val="%3."/>
      <w:lvlJc w:val="right"/>
      <w:pPr>
        <w:ind w:left="2160" w:hanging="180"/>
      </w:pPr>
    </w:lvl>
    <w:lvl w:ilvl="3" w:tplc="65F27DA6">
      <w:start w:val="1"/>
      <w:numFmt w:val="decimal"/>
      <w:lvlText w:val="%4."/>
      <w:lvlJc w:val="left"/>
      <w:pPr>
        <w:ind w:left="2880" w:hanging="360"/>
      </w:pPr>
    </w:lvl>
    <w:lvl w:ilvl="4" w:tplc="D16808B8">
      <w:start w:val="1"/>
      <w:numFmt w:val="lowerLetter"/>
      <w:lvlText w:val="%5."/>
      <w:lvlJc w:val="left"/>
      <w:pPr>
        <w:ind w:left="3600" w:hanging="360"/>
      </w:pPr>
    </w:lvl>
    <w:lvl w:ilvl="5" w:tplc="FF309336">
      <w:start w:val="1"/>
      <w:numFmt w:val="lowerRoman"/>
      <w:lvlText w:val="%6."/>
      <w:lvlJc w:val="right"/>
      <w:pPr>
        <w:ind w:left="4320" w:hanging="180"/>
      </w:pPr>
    </w:lvl>
    <w:lvl w:ilvl="6" w:tplc="EA0C75B2">
      <w:start w:val="1"/>
      <w:numFmt w:val="decimal"/>
      <w:lvlText w:val="%7."/>
      <w:lvlJc w:val="left"/>
      <w:pPr>
        <w:ind w:left="5040" w:hanging="360"/>
      </w:pPr>
    </w:lvl>
    <w:lvl w:ilvl="7" w:tplc="BDA29098">
      <w:start w:val="1"/>
      <w:numFmt w:val="lowerLetter"/>
      <w:lvlText w:val="%8."/>
      <w:lvlJc w:val="left"/>
      <w:pPr>
        <w:ind w:left="5760" w:hanging="360"/>
      </w:pPr>
    </w:lvl>
    <w:lvl w:ilvl="8" w:tplc="7A90603A">
      <w:start w:val="1"/>
      <w:numFmt w:val="lowerRoman"/>
      <w:lvlText w:val="%9."/>
      <w:lvlJc w:val="right"/>
      <w:pPr>
        <w:ind w:left="6480" w:hanging="180"/>
      </w:pPr>
    </w:lvl>
  </w:abstractNum>
  <w:abstractNum w:abstractNumId="21" w15:restartNumberingAfterBreak="0">
    <w:nsid w:val="454416C3"/>
    <w:multiLevelType w:val="hybridMultilevel"/>
    <w:tmpl w:val="1884BEFA"/>
    <w:lvl w:ilvl="0" w:tplc="F1084306">
      <w:start w:val="1"/>
      <w:numFmt w:val="bullet"/>
      <w:lvlText w:val=""/>
      <w:lvlJc w:val="left"/>
      <w:pPr>
        <w:tabs>
          <w:tab w:val="num" w:pos="216"/>
        </w:tabs>
        <w:ind w:left="216" w:hanging="216"/>
      </w:pPr>
      <w:rPr>
        <w:rFonts w:ascii="Wingdings" w:hAnsi="Wingdings" w:hint="default"/>
        <w:color w:val="E3AB48"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846C42"/>
    <w:multiLevelType w:val="hybridMultilevel"/>
    <w:tmpl w:val="EE58292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CBD28B4"/>
    <w:multiLevelType w:val="hybridMultilevel"/>
    <w:tmpl w:val="FFFFFFFF"/>
    <w:lvl w:ilvl="0" w:tplc="70480F1C">
      <w:start w:val="1"/>
      <w:numFmt w:val="bullet"/>
      <w:lvlText w:val=""/>
      <w:lvlJc w:val="left"/>
      <w:pPr>
        <w:ind w:left="720" w:hanging="360"/>
      </w:pPr>
    </w:lvl>
    <w:lvl w:ilvl="1" w:tplc="EA88F9CC">
      <w:start w:val="1"/>
      <w:numFmt w:val="lowerLetter"/>
      <w:lvlText w:val="%2."/>
      <w:lvlJc w:val="left"/>
      <w:pPr>
        <w:ind w:left="1440" w:hanging="360"/>
      </w:pPr>
    </w:lvl>
    <w:lvl w:ilvl="2" w:tplc="A314AA0A">
      <w:start w:val="1"/>
      <w:numFmt w:val="lowerRoman"/>
      <w:lvlText w:val="%3."/>
      <w:lvlJc w:val="right"/>
      <w:pPr>
        <w:ind w:left="2160" w:hanging="180"/>
      </w:pPr>
    </w:lvl>
    <w:lvl w:ilvl="3" w:tplc="E8B86294">
      <w:start w:val="1"/>
      <w:numFmt w:val="decimal"/>
      <w:lvlText w:val="%4."/>
      <w:lvlJc w:val="left"/>
      <w:pPr>
        <w:ind w:left="2880" w:hanging="360"/>
      </w:pPr>
    </w:lvl>
    <w:lvl w:ilvl="4" w:tplc="4EF8E544">
      <w:start w:val="1"/>
      <w:numFmt w:val="lowerLetter"/>
      <w:lvlText w:val="%5."/>
      <w:lvlJc w:val="left"/>
      <w:pPr>
        <w:ind w:left="3600" w:hanging="360"/>
      </w:pPr>
    </w:lvl>
    <w:lvl w:ilvl="5" w:tplc="F76ECA42">
      <w:start w:val="1"/>
      <w:numFmt w:val="lowerRoman"/>
      <w:lvlText w:val="%6."/>
      <w:lvlJc w:val="right"/>
      <w:pPr>
        <w:ind w:left="4320" w:hanging="180"/>
      </w:pPr>
    </w:lvl>
    <w:lvl w:ilvl="6" w:tplc="E2685248">
      <w:start w:val="1"/>
      <w:numFmt w:val="decimal"/>
      <w:lvlText w:val="%7."/>
      <w:lvlJc w:val="left"/>
      <w:pPr>
        <w:ind w:left="5040" w:hanging="360"/>
      </w:pPr>
    </w:lvl>
    <w:lvl w:ilvl="7" w:tplc="1DB4C5F6">
      <w:start w:val="1"/>
      <w:numFmt w:val="lowerLetter"/>
      <w:lvlText w:val="%8."/>
      <w:lvlJc w:val="left"/>
      <w:pPr>
        <w:ind w:left="5760" w:hanging="360"/>
      </w:pPr>
    </w:lvl>
    <w:lvl w:ilvl="8" w:tplc="272E66EA">
      <w:start w:val="1"/>
      <w:numFmt w:val="lowerRoman"/>
      <w:lvlText w:val="%9."/>
      <w:lvlJc w:val="right"/>
      <w:pPr>
        <w:ind w:left="6480" w:hanging="180"/>
      </w:pPr>
    </w:lvl>
  </w:abstractNum>
  <w:abstractNum w:abstractNumId="24" w15:restartNumberingAfterBreak="0">
    <w:nsid w:val="57BB90FC"/>
    <w:multiLevelType w:val="hybridMultilevel"/>
    <w:tmpl w:val="FFFFFFFF"/>
    <w:lvl w:ilvl="0" w:tplc="509012D8">
      <w:start w:val="1"/>
      <w:numFmt w:val="bullet"/>
      <w:lvlText w:val=""/>
      <w:lvlJc w:val="left"/>
      <w:pPr>
        <w:ind w:left="720" w:hanging="360"/>
      </w:pPr>
    </w:lvl>
    <w:lvl w:ilvl="1" w:tplc="26FE5C0A">
      <w:start w:val="1"/>
      <w:numFmt w:val="lowerLetter"/>
      <w:lvlText w:val="%2."/>
      <w:lvlJc w:val="left"/>
      <w:pPr>
        <w:ind w:left="1440" w:hanging="360"/>
      </w:pPr>
    </w:lvl>
    <w:lvl w:ilvl="2" w:tplc="6512CCE2">
      <w:start w:val="1"/>
      <w:numFmt w:val="lowerRoman"/>
      <w:lvlText w:val="%3."/>
      <w:lvlJc w:val="right"/>
      <w:pPr>
        <w:ind w:left="2160" w:hanging="180"/>
      </w:pPr>
    </w:lvl>
    <w:lvl w:ilvl="3" w:tplc="9842B92A">
      <w:start w:val="1"/>
      <w:numFmt w:val="decimal"/>
      <w:lvlText w:val="%4."/>
      <w:lvlJc w:val="left"/>
      <w:pPr>
        <w:ind w:left="2880" w:hanging="360"/>
      </w:pPr>
    </w:lvl>
    <w:lvl w:ilvl="4" w:tplc="F0D4979C">
      <w:start w:val="1"/>
      <w:numFmt w:val="lowerLetter"/>
      <w:lvlText w:val="%5."/>
      <w:lvlJc w:val="left"/>
      <w:pPr>
        <w:ind w:left="3600" w:hanging="360"/>
      </w:pPr>
    </w:lvl>
    <w:lvl w:ilvl="5" w:tplc="EA765086">
      <w:start w:val="1"/>
      <w:numFmt w:val="lowerRoman"/>
      <w:lvlText w:val="%6."/>
      <w:lvlJc w:val="right"/>
      <w:pPr>
        <w:ind w:left="4320" w:hanging="180"/>
      </w:pPr>
    </w:lvl>
    <w:lvl w:ilvl="6" w:tplc="85F20BC6">
      <w:start w:val="1"/>
      <w:numFmt w:val="decimal"/>
      <w:lvlText w:val="%7."/>
      <w:lvlJc w:val="left"/>
      <w:pPr>
        <w:ind w:left="5040" w:hanging="360"/>
      </w:pPr>
    </w:lvl>
    <w:lvl w:ilvl="7" w:tplc="F6A81F32">
      <w:start w:val="1"/>
      <w:numFmt w:val="lowerLetter"/>
      <w:lvlText w:val="%8."/>
      <w:lvlJc w:val="left"/>
      <w:pPr>
        <w:ind w:left="5760" w:hanging="360"/>
      </w:pPr>
    </w:lvl>
    <w:lvl w:ilvl="8" w:tplc="3F84114E">
      <w:start w:val="1"/>
      <w:numFmt w:val="lowerRoman"/>
      <w:lvlText w:val="%9."/>
      <w:lvlJc w:val="right"/>
      <w:pPr>
        <w:ind w:left="6480" w:hanging="180"/>
      </w:pPr>
    </w:lvl>
  </w:abstractNum>
  <w:abstractNum w:abstractNumId="25" w15:restartNumberingAfterBreak="0">
    <w:nsid w:val="5C2660B8"/>
    <w:multiLevelType w:val="hybridMultilevel"/>
    <w:tmpl w:val="619025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5026C4"/>
    <w:multiLevelType w:val="hybridMultilevel"/>
    <w:tmpl w:val="B9DA7B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D861CD3"/>
    <w:multiLevelType w:val="hybridMultilevel"/>
    <w:tmpl w:val="FCD62B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5831131"/>
    <w:multiLevelType w:val="hybridMultilevel"/>
    <w:tmpl w:val="C980C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B7BBD5"/>
    <w:multiLevelType w:val="hybridMultilevel"/>
    <w:tmpl w:val="FFFFFFFF"/>
    <w:lvl w:ilvl="0" w:tplc="B97E96F8">
      <w:start w:val="1"/>
      <w:numFmt w:val="decimal"/>
      <w:lvlText w:val="%1."/>
      <w:lvlJc w:val="left"/>
      <w:pPr>
        <w:ind w:left="720" w:hanging="360"/>
      </w:pPr>
    </w:lvl>
    <w:lvl w:ilvl="1" w:tplc="4ABA1120">
      <w:start w:val="1"/>
      <w:numFmt w:val="lowerLetter"/>
      <w:lvlText w:val="%2."/>
      <w:lvlJc w:val="left"/>
      <w:pPr>
        <w:ind w:left="1440" w:hanging="360"/>
      </w:pPr>
    </w:lvl>
    <w:lvl w:ilvl="2" w:tplc="5FB289B4">
      <w:start w:val="1"/>
      <w:numFmt w:val="lowerRoman"/>
      <w:lvlText w:val="%3."/>
      <w:lvlJc w:val="right"/>
      <w:pPr>
        <w:ind w:left="2160" w:hanging="180"/>
      </w:pPr>
    </w:lvl>
    <w:lvl w:ilvl="3" w:tplc="4C0023DE">
      <w:start w:val="1"/>
      <w:numFmt w:val="decimal"/>
      <w:lvlText w:val="%4."/>
      <w:lvlJc w:val="left"/>
      <w:pPr>
        <w:ind w:left="2880" w:hanging="360"/>
      </w:pPr>
    </w:lvl>
    <w:lvl w:ilvl="4" w:tplc="5A04DCD8">
      <w:start w:val="1"/>
      <w:numFmt w:val="lowerLetter"/>
      <w:lvlText w:val="%5."/>
      <w:lvlJc w:val="left"/>
      <w:pPr>
        <w:ind w:left="3600" w:hanging="360"/>
      </w:pPr>
    </w:lvl>
    <w:lvl w:ilvl="5" w:tplc="D920191E">
      <w:start w:val="1"/>
      <w:numFmt w:val="lowerRoman"/>
      <w:lvlText w:val="%6."/>
      <w:lvlJc w:val="right"/>
      <w:pPr>
        <w:ind w:left="4320" w:hanging="180"/>
      </w:pPr>
    </w:lvl>
    <w:lvl w:ilvl="6" w:tplc="1D6C1308">
      <w:start w:val="1"/>
      <w:numFmt w:val="decimal"/>
      <w:lvlText w:val="%7."/>
      <w:lvlJc w:val="left"/>
      <w:pPr>
        <w:ind w:left="5040" w:hanging="360"/>
      </w:pPr>
    </w:lvl>
    <w:lvl w:ilvl="7" w:tplc="6B925F12">
      <w:start w:val="1"/>
      <w:numFmt w:val="lowerLetter"/>
      <w:lvlText w:val="%8."/>
      <w:lvlJc w:val="left"/>
      <w:pPr>
        <w:ind w:left="5760" w:hanging="360"/>
      </w:pPr>
    </w:lvl>
    <w:lvl w:ilvl="8" w:tplc="8D7674F4">
      <w:start w:val="1"/>
      <w:numFmt w:val="lowerRoman"/>
      <w:lvlText w:val="%9."/>
      <w:lvlJc w:val="right"/>
      <w:pPr>
        <w:ind w:left="6480" w:hanging="180"/>
      </w:pPr>
    </w:lvl>
  </w:abstractNum>
  <w:abstractNum w:abstractNumId="30" w15:restartNumberingAfterBreak="0">
    <w:nsid w:val="6EE35021"/>
    <w:multiLevelType w:val="hybridMultilevel"/>
    <w:tmpl w:val="A2680A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F4B69E7"/>
    <w:multiLevelType w:val="hybridMultilevel"/>
    <w:tmpl w:val="3612DA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46104FC"/>
    <w:multiLevelType w:val="hybridMultilevel"/>
    <w:tmpl w:val="B2EA70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6363944">
    <w:abstractNumId w:val="14"/>
  </w:num>
  <w:num w:numId="2" w16cid:durableId="690380653">
    <w:abstractNumId w:val="12"/>
  </w:num>
  <w:num w:numId="3" w16cid:durableId="1990941746">
    <w:abstractNumId w:val="23"/>
  </w:num>
  <w:num w:numId="4" w16cid:durableId="567303793">
    <w:abstractNumId w:val="29"/>
  </w:num>
  <w:num w:numId="5" w16cid:durableId="1332836204">
    <w:abstractNumId w:val="24"/>
  </w:num>
  <w:num w:numId="6" w16cid:durableId="118914712">
    <w:abstractNumId w:val="20"/>
  </w:num>
  <w:num w:numId="7" w16cid:durableId="1353801004">
    <w:abstractNumId w:val="13"/>
  </w:num>
  <w:num w:numId="8" w16cid:durableId="439422825">
    <w:abstractNumId w:val="9"/>
  </w:num>
  <w:num w:numId="9" w16cid:durableId="2051103370">
    <w:abstractNumId w:val="21"/>
  </w:num>
  <w:num w:numId="10" w16cid:durableId="1759280167">
    <w:abstractNumId w:val="21"/>
  </w:num>
  <w:num w:numId="11" w16cid:durableId="2019574591">
    <w:abstractNumId w:val="7"/>
  </w:num>
  <w:num w:numId="12" w16cid:durableId="1570264063">
    <w:abstractNumId w:val="6"/>
  </w:num>
  <w:num w:numId="13" w16cid:durableId="472022006">
    <w:abstractNumId w:val="5"/>
  </w:num>
  <w:num w:numId="14" w16cid:durableId="178663135">
    <w:abstractNumId w:val="4"/>
  </w:num>
  <w:num w:numId="15" w16cid:durableId="1198274930">
    <w:abstractNumId w:val="8"/>
  </w:num>
  <w:num w:numId="16" w16cid:durableId="1391882865">
    <w:abstractNumId w:val="3"/>
  </w:num>
  <w:num w:numId="17" w16cid:durableId="1136412514">
    <w:abstractNumId w:val="2"/>
  </w:num>
  <w:num w:numId="18" w16cid:durableId="156966196">
    <w:abstractNumId w:val="1"/>
  </w:num>
  <w:num w:numId="19" w16cid:durableId="1700662730">
    <w:abstractNumId w:val="0"/>
  </w:num>
  <w:num w:numId="20" w16cid:durableId="1607691520">
    <w:abstractNumId w:val="28"/>
  </w:num>
  <w:num w:numId="21" w16cid:durableId="1124346127">
    <w:abstractNumId w:val="10"/>
  </w:num>
  <w:num w:numId="22" w16cid:durableId="297540779">
    <w:abstractNumId w:val="15"/>
  </w:num>
  <w:num w:numId="23" w16cid:durableId="1733043224">
    <w:abstractNumId w:val="31"/>
  </w:num>
  <w:num w:numId="24" w16cid:durableId="1541937054">
    <w:abstractNumId w:val="26"/>
  </w:num>
  <w:num w:numId="25" w16cid:durableId="1773478400">
    <w:abstractNumId w:val="17"/>
  </w:num>
  <w:num w:numId="26" w16cid:durableId="440295483">
    <w:abstractNumId w:val="16"/>
  </w:num>
  <w:num w:numId="27" w16cid:durableId="1491677360">
    <w:abstractNumId w:val="27"/>
  </w:num>
  <w:num w:numId="28" w16cid:durableId="1453088727">
    <w:abstractNumId w:val="19"/>
  </w:num>
  <w:num w:numId="29" w16cid:durableId="1228565456">
    <w:abstractNumId w:val="18"/>
  </w:num>
  <w:num w:numId="30" w16cid:durableId="140851764">
    <w:abstractNumId w:val="30"/>
  </w:num>
  <w:num w:numId="31" w16cid:durableId="870456132">
    <w:abstractNumId w:val="32"/>
  </w:num>
  <w:num w:numId="32" w16cid:durableId="1331638331">
    <w:abstractNumId w:val="11"/>
  </w:num>
  <w:num w:numId="33" w16cid:durableId="700978689">
    <w:abstractNumId w:val="22"/>
  </w:num>
  <w:num w:numId="34" w16cid:durableId="188042971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AF7"/>
    <w:rsid w:val="00003A93"/>
    <w:rsid w:val="000224B0"/>
    <w:rsid w:val="00033E78"/>
    <w:rsid w:val="00043C70"/>
    <w:rsid w:val="00047D50"/>
    <w:rsid w:val="00050531"/>
    <w:rsid w:val="00062390"/>
    <w:rsid w:val="00077AE9"/>
    <w:rsid w:val="00077CB0"/>
    <w:rsid w:val="00094988"/>
    <w:rsid w:val="000976BC"/>
    <w:rsid w:val="000A06DC"/>
    <w:rsid w:val="000C1550"/>
    <w:rsid w:val="000D0A14"/>
    <w:rsid w:val="000D3D48"/>
    <w:rsid w:val="000E2725"/>
    <w:rsid w:val="000F1621"/>
    <w:rsid w:val="00107D22"/>
    <w:rsid w:val="00114798"/>
    <w:rsid w:val="001203A8"/>
    <w:rsid w:val="00127164"/>
    <w:rsid w:val="001320EA"/>
    <w:rsid w:val="00134861"/>
    <w:rsid w:val="00136324"/>
    <w:rsid w:val="001455D2"/>
    <w:rsid w:val="00147D9A"/>
    <w:rsid w:val="0015073F"/>
    <w:rsid w:val="00170FFB"/>
    <w:rsid w:val="00181D02"/>
    <w:rsid w:val="001A38C8"/>
    <w:rsid w:val="001A7416"/>
    <w:rsid w:val="001B533D"/>
    <w:rsid w:val="001C0A96"/>
    <w:rsid w:val="001D0964"/>
    <w:rsid w:val="001D5F5C"/>
    <w:rsid w:val="001E09B7"/>
    <w:rsid w:val="001F6020"/>
    <w:rsid w:val="00200AF7"/>
    <w:rsid w:val="00220AE0"/>
    <w:rsid w:val="0023176B"/>
    <w:rsid w:val="00231D27"/>
    <w:rsid w:val="00237E87"/>
    <w:rsid w:val="00245D17"/>
    <w:rsid w:val="00246976"/>
    <w:rsid w:val="0027573A"/>
    <w:rsid w:val="002802F0"/>
    <w:rsid w:val="00286F2A"/>
    <w:rsid w:val="00287753"/>
    <w:rsid w:val="00296FED"/>
    <w:rsid w:val="002B38E7"/>
    <w:rsid w:val="002C1B98"/>
    <w:rsid w:val="002C3DA6"/>
    <w:rsid w:val="002C63A0"/>
    <w:rsid w:val="002D088C"/>
    <w:rsid w:val="002D4B63"/>
    <w:rsid w:val="002D5795"/>
    <w:rsid w:val="002D6957"/>
    <w:rsid w:val="002D7A6B"/>
    <w:rsid w:val="002E3A4E"/>
    <w:rsid w:val="002F6458"/>
    <w:rsid w:val="00303879"/>
    <w:rsid w:val="00317E43"/>
    <w:rsid w:val="0032279C"/>
    <w:rsid w:val="0033349D"/>
    <w:rsid w:val="0034596B"/>
    <w:rsid w:val="00346D59"/>
    <w:rsid w:val="00351E2A"/>
    <w:rsid w:val="00371C2A"/>
    <w:rsid w:val="00383940"/>
    <w:rsid w:val="00385715"/>
    <w:rsid w:val="003863CA"/>
    <w:rsid w:val="003A0011"/>
    <w:rsid w:val="003A1341"/>
    <w:rsid w:val="003A6941"/>
    <w:rsid w:val="003B3D92"/>
    <w:rsid w:val="003C4C81"/>
    <w:rsid w:val="003D5705"/>
    <w:rsid w:val="003E070E"/>
    <w:rsid w:val="00405D66"/>
    <w:rsid w:val="004104B6"/>
    <w:rsid w:val="00414A0F"/>
    <w:rsid w:val="00426971"/>
    <w:rsid w:val="00433E06"/>
    <w:rsid w:val="00436E81"/>
    <w:rsid w:val="00444306"/>
    <w:rsid w:val="004527BA"/>
    <w:rsid w:val="00457A0C"/>
    <w:rsid w:val="00463BB9"/>
    <w:rsid w:val="00464833"/>
    <w:rsid w:val="004C28F8"/>
    <w:rsid w:val="004C3193"/>
    <w:rsid w:val="004D6EBA"/>
    <w:rsid w:val="004E1734"/>
    <w:rsid w:val="004F4727"/>
    <w:rsid w:val="004F7220"/>
    <w:rsid w:val="00511176"/>
    <w:rsid w:val="00520E5F"/>
    <w:rsid w:val="0052116B"/>
    <w:rsid w:val="00525769"/>
    <w:rsid w:val="00535234"/>
    <w:rsid w:val="005412C8"/>
    <w:rsid w:val="0054401F"/>
    <w:rsid w:val="0054405C"/>
    <w:rsid w:val="00546D82"/>
    <w:rsid w:val="00573E60"/>
    <w:rsid w:val="00593767"/>
    <w:rsid w:val="00595B94"/>
    <w:rsid w:val="005A151E"/>
    <w:rsid w:val="005D41F3"/>
    <w:rsid w:val="005D4859"/>
    <w:rsid w:val="005E3991"/>
    <w:rsid w:val="00611E22"/>
    <w:rsid w:val="0061381F"/>
    <w:rsid w:val="00613AA1"/>
    <w:rsid w:val="006148CB"/>
    <w:rsid w:val="0061682C"/>
    <w:rsid w:val="00621096"/>
    <w:rsid w:val="00624273"/>
    <w:rsid w:val="00630926"/>
    <w:rsid w:val="00632AF7"/>
    <w:rsid w:val="00636E0B"/>
    <w:rsid w:val="0064077B"/>
    <w:rsid w:val="00641FF8"/>
    <w:rsid w:val="00654C76"/>
    <w:rsid w:val="00662048"/>
    <w:rsid w:val="00664D34"/>
    <w:rsid w:val="00665693"/>
    <w:rsid w:val="00675042"/>
    <w:rsid w:val="006763BE"/>
    <w:rsid w:val="00676FF9"/>
    <w:rsid w:val="006810D4"/>
    <w:rsid w:val="00691C4D"/>
    <w:rsid w:val="006A309D"/>
    <w:rsid w:val="006A3748"/>
    <w:rsid w:val="006A4735"/>
    <w:rsid w:val="006A5EAA"/>
    <w:rsid w:val="006A60F0"/>
    <w:rsid w:val="006B27CB"/>
    <w:rsid w:val="006B465C"/>
    <w:rsid w:val="006C15A9"/>
    <w:rsid w:val="006C63D0"/>
    <w:rsid w:val="006C6CAC"/>
    <w:rsid w:val="006E4075"/>
    <w:rsid w:val="00701327"/>
    <w:rsid w:val="00702D15"/>
    <w:rsid w:val="007102C0"/>
    <w:rsid w:val="007121B4"/>
    <w:rsid w:val="00737213"/>
    <w:rsid w:val="00747548"/>
    <w:rsid w:val="007574B5"/>
    <w:rsid w:val="007603E0"/>
    <w:rsid w:val="00767D59"/>
    <w:rsid w:val="00773C44"/>
    <w:rsid w:val="00780F21"/>
    <w:rsid w:val="00786B94"/>
    <w:rsid w:val="007C591C"/>
    <w:rsid w:val="007D04AC"/>
    <w:rsid w:val="007E1BCA"/>
    <w:rsid w:val="008044B8"/>
    <w:rsid w:val="00823696"/>
    <w:rsid w:val="008435D1"/>
    <w:rsid w:val="0085154A"/>
    <w:rsid w:val="00851DC6"/>
    <w:rsid w:val="00854F42"/>
    <w:rsid w:val="008626B9"/>
    <w:rsid w:val="008635BC"/>
    <w:rsid w:val="00874106"/>
    <w:rsid w:val="008746F2"/>
    <w:rsid w:val="008757D1"/>
    <w:rsid w:val="008808CB"/>
    <w:rsid w:val="0088331D"/>
    <w:rsid w:val="00890509"/>
    <w:rsid w:val="008A0D25"/>
    <w:rsid w:val="008A217E"/>
    <w:rsid w:val="008A5712"/>
    <w:rsid w:val="008A5D82"/>
    <w:rsid w:val="008B60D3"/>
    <w:rsid w:val="008C73D8"/>
    <w:rsid w:val="008D4D9C"/>
    <w:rsid w:val="008E3612"/>
    <w:rsid w:val="008E7769"/>
    <w:rsid w:val="008F0607"/>
    <w:rsid w:val="008F1C3E"/>
    <w:rsid w:val="0091586E"/>
    <w:rsid w:val="009176FE"/>
    <w:rsid w:val="00923381"/>
    <w:rsid w:val="00927B8C"/>
    <w:rsid w:val="00941785"/>
    <w:rsid w:val="0095390C"/>
    <w:rsid w:val="00957BE1"/>
    <w:rsid w:val="00967681"/>
    <w:rsid w:val="00973ECA"/>
    <w:rsid w:val="0097557F"/>
    <w:rsid w:val="00993C75"/>
    <w:rsid w:val="0099441A"/>
    <w:rsid w:val="009A24B5"/>
    <w:rsid w:val="009A3C27"/>
    <w:rsid w:val="009B130F"/>
    <w:rsid w:val="009B29BD"/>
    <w:rsid w:val="009B5788"/>
    <w:rsid w:val="009C3BF6"/>
    <w:rsid w:val="009C470E"/>
    <w:rsid w:val="009D766B"/>
    <w:rsid w:val="009E2D40"/>
    <w:rsid w:val="009F6CC1"/>
    <w:rsid w:val="00A02177"/>
    <w:rsid w:val="00A04B47"/>
    <w:rsid w:val="00A35176"/>
    <w:rsid w:val="00A406C5"/>
    <w:rsid w:val="00A42B8E"/>
    <w:rsid w:val="00A47062"/>
    <w:rsid w:val="00A6074D"/>
    <w:rsid w:val="00A64C21"/>
    <w:rsid w:val="00A806AE"/>
    <w:rsid w:val="00A8278C"/>
    <w:rsid w:val="00A85195"/>
    <w:rsid w:val="00A92640"/>
    <w:rsid w:val="00AA2EE2"/>
    <w:rsid w:val="00AA56AE"/>
    <w:rsid w:val="00AA743A"/>
    <w:rsid w:val="00AA79C4"/>
    <w:rsid w:val="00AC2098"/>
    <w:rsid w:val="00AC40CB"/>
    <w:rsid w:val="00AE25BF"/>
    <w:rsid w:val="00AF3039"/>
    <w:rsid w:val="00AF32DF"/>
    <w:rsid w:val="00AF7F58"/>
    <w:rsid w:val="00B12B29"/>
    <w:rsid w:val="00B2640C"/>
    <w:rsid w:val="00B317D5"/>
    <w:rsid w:val="00B45185"/>
    <w:rsid w:val="00B45AB5"/>
    <w:rsid w:val="00B4697E"/>
    <w:rsid w:val="00B62403"/>
    <w:rsid w:val="00B65B4D"/>
    <w:rsid w:val="00BA31BA"/>
    <w:rsid w:val="00BA4FAA"/>
    <w:rsid w:val="00BA77AB"/>
    <w:rsid w:val="00BD36D8"/>
    <w:rsid w:val="00BD4F07"/>
    <w:rsid w:val="00BE0741"/>
    <w:rsid w:val="00BE2A60"/>
    <w:rsid w:val="00BE3AFB"/>
    <w:rsid w:val="00BE7727"/>
    <w:rsid w:val="00C01078"/>
    <w:rsid w:val="00C16BE0"/>
    <w:rsid w:val="00C36B52"/>
    <w:rsid w:val="00C37B4E"/>
    <w:rsid w:val="00C422A7"/>
    <w:rsid w:val="00C548B5"/>
    <w:rsid w:val="00C60826"/>
    <w:rsid w:val="00C656E7"/>
    <w:rsid w:val="00C80011"/>
    <w:rsid w:val="00C8363B"/>
    <w:rsid w:val="00C90FFC"/>
    <w:rsid w:val="00C97C5F"/>
    <w:rsid w:val="00CA198C"/>
    <w:rsid w:val="00CA58FF"/>
    <w:rsid w:val="00CB04EC"/>
    <w:rsid w:val="00CB751B"/>
    <w:rsid w:val="00CC3B77"/>
    <w:rsid w:val="00CC4EE2"/>
    <w:rsid w:val="00CD0CDF"/>
    <w:rsid w:val="00CE0CF5"/>
    <w:rsid w:val="00CF04AC"/>
    <w:rsid w:val="00CF2F68"/>
    <w:rsid w:val="00D05AAE"/>
    <w:rsid w:val="00D13B2B"/>
    <w:rsid w:val="00D2646C"/>
    <w:rsid w:val="00D268F1"/>
    <w:rsid w:val="00D45EA2"/>
    <w:rsid w:val="00D50867"/>
    <w:rsid w:val="00D56848"/>
    <w:rsid w:val="00D705E1"/>
    <w:rsid w:val="00D82C68"/>
    <w:rsid w:val="00D863EE"/>
    <w:rsid w:val="00D92084"/>
    <w:rsid w:val="00DB6A26"/>
    <w:rsid w:val="00DD459F"/>
    <w:rsid w:val="00DE316D"/>
    <w:rsid w:val="00DE67F1"/>
    <w:rsid w:val="00DF28F9"/>
    <w:rsid w:val="00DF6EC3"/>
    <w:rsid w:val="00E10A9B"/>
    <w:rsid w:val="00E15E3F"/>
    <w:rsid w:val="00E22345"/>
    <w:rsid w:val="00E36D63"/>
    <w:rsid w:val="00E4022D"/>
    <w:rsid w:val="00E423FA"/>
    <w:rsid w:val="00E42BA0"/>
    <w:rsid w:val="00E5707A"/>
    <w:rsid w:val="00E66020"/>
    <w:rsid w:val="00E744F6"/>
    <w:rsid w:val="00E93138"/>
    <w:rsid w:val="00E939EC"/>
    <w:rsid w:val="00E95B72"/>
    <w:rsid w:val="00EA56F8"/>
    <w:rsid w:val="00EB2556"/>
    <w:rsid w:val="00EB50C4"/>
    <w:rsid w:val="00EB613D"/>
    <w:rsid w:val="00EC343A"/>
    <w:rsid w:val="00EC5022"/>
    <w:rsid w:val="00ED2BDE"/>
    <w:rsid w:val="00ED4B93"/>
    <w:rsid w:val="00ED63FC"/>
    <w:rsid w:val="00EE3589"/>
    <w:rsid w:val="00EF0D74"/>
    <w:rsid w:val="00EF180B"/>
    <w:rsid w:val="00F11699"/>
    <w:rsid w:val="00F2337B"/>
    <w:rsid w:val="00F30D06"/>
    <w:rsid w:val="00F36CB5"/>
    <w:rsid w:val="00F42404"/>
    <w:rsid w:val="00F42AEA"/>
    <w:rsid w:val="00F46459"/>
    <w:rsid w:val="00F50362"/>
    <w:rsid w:val="00F60EE4"/>
    <w:rsid w:val="00FA1AC7"/>
    <w:rsid w:val="00FA3CF3"/>
    <w:rsid w:val="00FB14A1"/>
    <w:rsid w:val="00FB4818"/>
    <w:rsid w:val="00FC497B"/>
    <w:rsid w:val="00FC6B06"/>
    <w:rsid w:val="00FD3D07"/>
    <w:rsid w:val="00FD6B72"/>
    <w:rsid w:val="00FE2CC3"/>
    <w:rsid w:val="00FE3A44"/>
    <w:rsid w:val="0B4FDE96"/>
    <w:rsid w:val="10E2BF1C"/>
    <w:rsid w:val="1116DFDB"/>
    <w:rsid w:val="17497C9D"/>
    <w:rsid w:val="1DB067AA"/>
    <w:rsid w:val="1F3E9C37"/>
    <w:rsid w:val="211FBA45"/>
    <w:rsid w:val="2731A6C6"/>
    <w:rsid w:val="273E2193"/>
    <w:rsid w:val="2994E1F9"/>
    <w:rsid w:val="2FAF7D14"/>
    <w:rsid w:val="302A8751"/>
    <w:rsid w:val="303D31D2"/>
    <w:rsid w:val="32ECD9A3"/>
    <w:rsid w:val="33245461"/>
    <w:rsid w:val="342D1B69"/>
    <w:rsid w:val="37C83751"/>
    <w:rsid w:val="37FE5149"/>
    <w:rsid w:val="37FEB5F0"/>
    <w:rsid w:val="38ACEA7C"/>
    <w:rsid w:val="3A139DFF"/>
    <w:rsid w:val="3BDA5CF0"/>
    <w:rsid w:val="3FB2CBC6"/>
    <w:rsid w:val="40C57892"/>
    <w:rsid w:val="416501FD"/>
    <w:rsid w:val="429702F8"/>
    <w:rsid w:val="4481539F"/>
    <w:rsid w:val="4727D55D"/>
    <w:rsid w:val="47F42979"/>
    <w:rsid w:val="4F4229DB"/>
    <w:rsid w:val="50DD62C4"/>
    <w:rsid w:val="51628AD0"/>
    <w:rsid w:val="517AC120"/>
    <w:rsid w:val="530EA3FB"/>
    <w:rsid w:val="544855B2"/>
    <w:rsid w:val="54580588"/>
    <w:rsid w:val="59A5EBCE"/>
    <w:rsid w:val="5B3D4F5D"/>
    <w:rsid w:val="5C7F72F3"/>
    <w:rsid w:val="5EF241CE"/>
    <w:rsid w:val="622880CF"/>
    <w:rsid w:val="692311F2"/>
    <w:rsid w:val="6CCA1674"/>
    <w:rsid w:val="6E19A082"/>
    <w:rsid w:val="6EBE05B8"/>
    <w:rsid w:val="6EEF3D3B"/>
    <w:rsid w:val="6F3E8D79"/>
    <w:rsid w:val="6F61FBF5"/>
    <w:rsid w:val="76520EE1"/>
    <w:rsid w:val="7AF850AC"/>
    <w:rsid w:val="7BCDF314"/>
    <w:rsid w:val="7C298F41"/>
    <w:rsid w:val="7C3FB4B4"/>
    <w:rsid w:val="7DCDA43D"/>
    <w:rsid w:val="7F30E1E4"/>
    <w:rsid w:val="7F6DA283"/>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CD754"/>
  <w15:chartTrackingRefBased/>
  <w15:docId w15:val="{A3912D4E-3450-2F4D-A253-6F2710DBB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BCA"/>
    <w:rPr>
      <w:lang w:val="en-GB"/>
    </w:rPr>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0E0B05" w:themeColor="text2"/>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customStyle="1" w:styleId="Address">
    <w:name w:val="Address"/>
    <w:basedOn w:val="Normal"/>
    <w:uiPriority w:val="3"/>
    <w:qFormat/>
    <w:pPr>
      <w:spacing w:after="280" w:line="264" w:lineRule="auto"/>
      <w:contextualSpacing/>
    </w:pPr>
    <w:rPr>
      <w:rFonts w:eastAsiaTheme="minorEastAsia"/>
      <w:szCs w:val="18"/>
    </w:rPr>
  </w:style>
  <w:style w:type="paragraph" w:styleId="Closing">
    <w:name w:val="Closing"/>
    <w:basedOn w:val="Normal"/>
    <w:next w:val="Signature"/>
    <w:link w:val="ClosingChar"/>
    <w:uiPriority w:val="5"/>
    <w:qFormat/>
    <w:pPr>
      <w:spacing w:before="720" w:after="0" w:line="240" w:lineRule="auto"/>
    </w:pPr>
    <w:rPr>
      <w:rFonts w:eastAsiaTheme="minorEastAsia"/>
      <w:bCs/>
      <w:szCs w:val="18"/>
    </w:rPr>
  </w:style>
  <w:style w:type="character" w:customStyle="1" w:styleId="ClosingChar">
    <w:name w:val="Closing Char"/>
    <w:basedOn w:val="DefaultParagraphFont"/>
    <w:link w:val="Closing"/>
    <w:uiPriority w:val="5"/>
    <w:rPr>
      <w:rFonts w:eastAsiaTheme="minorEastAsia"/>
      <w:bCs/>
      <w:szCs w:val="18"/>
    </w:rPr>
  </w:style>
  <w:style w:type="paragraph" w:styleId="Signature">
    <w:name w:val="Signature"/>
    <w:basedOn w:val="Normal"/>
    <w:next w:val="Normal"/>
    <w:link w:val="SignatureChar"/>
    <w:uiPriority w:val="6"/>
    <w:qFormat/>
    <w:pPr>
      <w:spacing w:before="1080" w:after="280" w:line="240" w:lineRule="auto"/>
      <w:contextualSpacing/>
    </w:pPr>
    <w:rPr>
      <w:rFonts w:asciiTheme="majorHAnsi" w:eastAsiaTheme="minorEastAsia" w:hAnsiTheme="majorHAnsi"/>
      <w:bCs/>
      <w:color w:val="0E0B05" w:themeColor="text2"/>
      <w:sz w:val="24"/>
      <w:szCs w:val="18"/>
    </w:rPr>
  </w:style>
  <w:style w:type="character" w:customStyle="1" w:styleId="SignatureChar">
    <w:name w:val="Signature Char"/>
    <w:basedOn w:val="DefaultParagraphFont"/>
    <w:link w:val="Signature"/>
    <w:uiPriority w:val="6"/>
    <w:rPr>
      <w:rFonts w:asciiTheme="majorHAnsi" w:eastAsiaTheme="minorEastAsia" w:hAnsiTheme="majorHAnsi"/>
      <w:bCs/>
      <w:color w:val="0E0B05" w:themeColor="text2"/>
      <w:sz w:val="24"/>
      <w:szCs w:val="18"/>
    </w:rPr>
  </w:style>
  <w:style w:type="paragraph" w:styleId="Date">
    <w:name w:val="Date"/>
    <w:basedOn w:val="Normal"/>
    <w:next w:val="Address"/>
    <w:link w:val="DateChar"/>
    <w:uiPriority w:val="2"/>
    <w:qFormat/>
    <w:pPr>
      <w:spacing w:before="720" w:after="280" w:line="240" w:lineRule="auto"/>
      <w:contextualSpacing/>
    </w:pPr>
    <w:rPr>
      <w:rFonts w:asciiTheme="majorHAnsi" w:eastAsiaTheme="minorEastAsia" w:hAnsiTheme="majorHAnsi"/>
      <w:bCs/>
      <w:color w:val="0E0B05" w:themeColor="text2"/>
      <w:sz w:val="24"/>
      <w:szCs w:val="18"/>
    </w:rPr>
  </w:style>
  <w:style w:type="character" w:customStyle="1" w:styleId="DateChar">
    <w:name w:val="Date Char"/>
    <w:basedOn w:val="DefaultParagraphFont"/>
    <w:link w:val="Date"/>
    <w:uiPriority w:val="2"/>
    <w:rPr>
      <w:rFonts w:asciiTheme="majorHAnsi" w:eastAsiaTheme="minorEastAsia" w:hAnsiTheme="majorHAnsi"/>
      <w:bCs/>
      <w:color w:val="0E0B05" w:themeColor="text2"/>
      <w:sz w:val="24"/>
      <w:szCs w:val="18"/>
    </w:rPr>
  </w:style>
  <w:style w:type="paragraph" w:styleId="Footer">
    <w:name w:val="footer"/>
    <w:basedOn w:val="Normal"/>
    <w:link w:val="FooterChar"/>
    <w:uiPriority w:val="99"/>
    <w:unhideWhenUsed/>
    <w:qFormat/>
    <w:pPr>
      <w:spacing w:before="240" w:after="0" w:line="240" w:lineRule="auto"/>
    </w:pPr>
    <w:rPr>
      <w:color w:val="0E0B05" w:themeColor="text2"/>
      <w:sz w:val="24"/>
    </w:rPr>
  </w:style>
  <w:style w:type="character" w:customStyle="1" w:styleId="FooterChar">
    <w:name w:val="Footer Char"/>
    <w:basedOn w:val="DefaultParagraphFont"/>
    <w:link w:val="Footer"/>
    <w:uiPriority w:val="99"/>
    <w:rPr>
      <w:color w:val="0E0B05" w:themeColor="text2"/>
      <w:sz w:val="24"/>
    </w:rPr>
  </w:style>
  <w:style w:type="paragraph" w:styleId="Salutation">
    <w:name w:val="Salutation"/>
    <w:basedOn w:val="Normal"/>
    <w:next w:val="Normal"/>
    <w:link w:val="SalutationChar"/>
    <w:uiPriority w:val="4"/>
    <w:qFormat/>
    <w:pPr>
      <w:spacing w:before="800" w:line="240" w:lineRule="auto"/>
    </w:pPr>
    <w:rPr>
      <w:rFonts w:asciiTheme="majorHAnsi" w:eastAsiaTheme="minorEastAsia" w:hAnsiTheme="majorHAnsi"/>
      <w:bCs/>
      <w:color w:val="0E0B05" w:themeColor="text2"/>
      <w:sz w:val="24"/>
      <w:szCs w:val="18"/>
    </w:rPr>
  </w:style>
  <w:style w:type="character" w:customStyle="1" w:styleId="SalutationChar">
    <w:name w:val="Salutation Char"/>
    <w:basedOn w:val="DefaultParagraphFont"/>
    <w:link w:val="Salutation"/>
    <w:uiPriority w:val="4"/>
    <w:rPr>
      <w:rFonts w:asciiTheme="majorHAnsi" w:eastAsiaTheme="minorEastAsia" w:hAnsiTheme="majorHAnsi"/>
      <w:bCs/>
      <w:color w:val="0E0B05" w:themeColor="text2"/>
      <w:sz w:val="24"/>
      <w:szCs w:val="18"/>
    </w:rPr>
  </w:style>
  <w:style w:type="paragraph" w:customStyle="1" w:styleId="Name">
    <w:name w:val="Name"/>
    <w:basedOn w:val="Normal"/>
    <w:uiPriority w:val="1"/>
    <w:qFormat/>
    <w:pPr>
      <w:spacing w:before="120" w:after="120" w:line="192" w:lineRule="auto"/>
    </w:pPr>
    <w:rPr>
      <w:rFonts w:asciiTheme="majorHAnsi" w:hAnsiTheme="majorHAnsi"/>
      <w:b/>
      <w:caps/>
      <w:color w:val="0E0B05" w:themeColor="text2"/>
      <w:sz w:val="70"/>
    </w:rPr>
  </w:style>
  <w:style w:type="paragraph" w:customStyle="1" w:styleId="ContactInfo">
    <w:name w:val="Contact Info"/>
    <w:basedOn w:val="Normal"/>
    <w:uiPriority w:val="2"/>
    <w:qFormat/>
    <w:pPr>
      <w:contextualSpacing/>
    </w:pPr>
    <w:rPr>
      <w:rFonts w:asciiTheme="majorHAnsi" w:hAnsiTheme="majorHAnsi"/>
      <w:sz w:val="24"/>
    </w:rPr>
  </w:style>
  <w:style w:type="paragraph" w:styleId="Captio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character" w:styleId="Emphasis">
    <w:name w:val="Emphasis"/>
    <w:basedOn w:val="DefaultParagraphFont"/>
    <w:uiPriority w:val="20"/>
    <w:semiHidden/>
    <w:unhideWhenUsed/>
    <w:qFormat/>
    <w:rPr>
      <w:i w:val="0"/>
      <w:iCs/>
      <w:color w:val="E3AB48" w:themeColor="accent1"/>
    </w:rPr>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character" w:styleId="IntenseEmphasis">
    <w:name w:val="Intense Emphasis"/>
    <w:basedOn w:val="DefaultParagraphFont"/>
    <w:uiPriority w:val="21"/>
    <w:semiHidden/>
    <w:unhideWhenUsed/>
    <w:qFormat/>
    <w:rPr>
      <w:b/>
      <w:i w:val="0"/>
      <w:iCs/>
      <w:color w:val="E3AB48" w:themeColor="accent1"/>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szCs w:val="20"/>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paragraph" w:styleId="ListParagraph">
    <w:name w:val="List Paragraph"/>
    <w:basedOn w:val="Normal"/>
    <w:uiPriority w:val="34"/>
    <w:unhideWhenUsed/>
    <w:qFormat/>
    <w:pPr>
      <w:ind w:left="216"/>
      <w:contextualSpacing/>
    </w:pPr>
  </w:style>
  <w:style w:type="paragraph" w:styleId="Title">
    <w:name w:val="Title"/>
    <w:basedOn w:val="Normal"/>
    <w:link w:val="TitleChar"/>
    <w:uiPriority w:val="10"/>
    <w:unhideWhenUsed/>
    <w:qFormat/>
    <w:pPr>
      <w:spacing w:line="192" w:lineRule="auto"/>
    </w:pPr>
    <w:rPr>
      <w:rFonts w:asciiTheme="majorHAnsi" w:eastAsiaTheme="majorEastAsia" w:hAnsiTheme="majorHAnsi" w:cstheme="majorBidi"/>
      <w:b/>
      <w:caps/>
      <w:color w:val="262626" w:themeColor="text1" w:themeTint="D9"/>
      <w:kern w:val="28"/>
      <w:sz w:val="70"/>
      <w:szCs w:val="5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color w:val="7F7F7F" w:themeColor="text1" w:themeTint="80"/>
      <w:sz w:val="26"/>
      <w:szCs w:val="20"/>
    </w:rPr>
  </w:style>
  <w:style w:type="character" w:styleId="Strong">
    <w:name w:val="Strong"/>
    <w:basedOn w:val="DefaultParagraphFont"/>
    <w:uiPriority w:val="22"/>
    <w:unhideWhenUsed/>
    <w:qFormat/>
    <w:rPr>
      <w:b/>
      <w:bCs/>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b/>
      <w:caps/>
      <w:color w:val="262626" w:themeColor="text1" w:themeTint="D9"/>
      <w:kern w:val="28"/>
      <w:sz w:val="70"/>
      <w:szCs w:val="56"/>
    </w:rPr>
  </w:style>
  <w:style w:type="paragraph" w:styleId="Subtitle">
    <w:name w:val="Subtitle"/>
    <w:basedOn w:val="Normal"/>
    <w:next w:val="Normal"/>
    <w:link w:val="SubtitleChar"/>
    <w:uiPriority w:val="11"/>
    <w:unhideWhenUsed/>
    <w:qFormat/>
    <w:pPr>
      <w:numPr>
        <w:ilvl w:val="1"/>
      </w:numPr>
      <w:spacing w:after="540" w:line="288" w:lineRule="auto"/>
      <w:ind w:right="2880"/>
      <w:contextualSpacing/>
    </w:pPr>
    <w:rPr>
      <w:rFonts w:eastAsiaTheme="minorEastAsia"/>
      <w:spacing w:val="15"/>
      <w:sz w:val="24"/>
      <w:szCs w:val="22"/>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SubtleReference">
    <w:name w:val="Subtle Reference"/>
    <w:basedOn w:val="DefaultParagraphFont"/>
    <w:uiPriority w:val="31"/>
    <w:semiHidden/>
    <w:unhideWhenUsed/>
    <w:qFormat/>
    <w:rPr>
      <w:caps/>
      <w:smallCaps w:val="0"/>
      <w:color w:val="7F7F7F" w:themeColor="text1" w:themeTint="80"/>
    </w:rPr>
  </w:style>
  <w:style w:type="character" w:customStyle="1" w:styleId="SubtitleChar">
    <w:name w:val="Subtitle Char"/>
    <w:basedOn w:val="DefaultParagraphFont"/>
    <w:link w:val="Subtitle"/>
    <w:uiPriority w:val="11"/>
    <w:rPr>
      <w:rFonts w:eastAsiaTheme="minorEastAsia"/>
      <w:color w:val="7F7F7F" w:themeColor="text1" w:themeTint="80"/>
      <w:spacing w:val="15"/>
      <w:sz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E0B05" w:themeColor="text2"/>
      <w:sz w:val="22"/>
      <w:szCs w:val="26"/>
    </w:r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0E0B05" w:themeColor="text2"/>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Bullet">
    <w:name w:val="List Bullet"/>
    <w:basedOn w:val="Normal"/>
    <w:uiPriority w:val="9"/>
    <w:semiHidden/>
    <w:unhideWhenUsed/>
    <w:qFormat/>
    <w:pPr>
      <w:numPr>
        <w:numId w:val="8"/>
      </w:numPr>
      <w:spacing w:after="120"/>
      <w:ind w:left="216" w:hanging="216"/>
      <w:contextualSpacing/>
    </w:pPr>
  </w:style>
  <w:style w:type="paragraph" w:styleId="ListNumber">
    <w:name w:val="List Number"/>
    <w:basedOn w:val="Normal"/>
    <w:uiPriority w:val="99"/>
    <w:semiHidden/>
    <w:unhideWhenUsed/>
    <w:pPr>
      <w:numPr>
        <w:numId w:val="15"/>
      </w:numPr>
      <w:spacing w:after="120"/>
      <w:ind w:left="216" w:hanging="216"/>
      <w:contextualSpacing/>
    </w:pPr>
  </w:style>
  <w:style w:type="paragraph" w:styleId="NormalWeb">
    <w:name w:val="Normal (Web)"/>
    <w:basedOn w:val="Normal"/>
    <w:uiPriority w:val="99"/>
    <w:unhideWhenUsed/>
    <w:rsid w:val="00F42AEA"/>
    <w:pPr>
      <w:spacing w:before="100" w:beforeAutospacing="1" w:after="100" w:afterAutospacing="1" w:line="240" w:lineRule="auto"/>
    </w:pPr>
    <w:rPr>
      <w:rFonts w:ascii="Times New Roman" w:eastAsiaTheme="minorEastAsia" w:hAnsi="Times New Roman" w:cs="Times New Roman"/>
      <w:color w:val="auto"/>
      <w:sz w:val="24"/>
      <w:szCs w:val="24"/>
      <w:lang w:eastAsia="en-US"/>
    </w:rPr>
  </w:style>
  <w:style w:type="table" w:styleId="TableGrid">
    <w:name w:val="Table Grid"/>
    <w:basedOn w:val="TableNormal"/>
    <w:uiPriority w:val="59"/>
    <w:rsid w:val="003857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06466">
      <w:bodyDiv w:val="1"/>
      <w:marLeft w:val="0"/>
      <w:marRight w:val="0"/>
      <w:marTop w:val="0"/>
      <w:marBottom w:val="0"/>
      <w:divBdr>
        <w:top w:val="none" w:sz="0" w:space="0" w:color="auto"/>
        <w:left w:val="none" w:sz="0" w:space="0" w:color="auto"/>
        <w:bottom w:val="none" w:sz="0" w:space="0" w:color="auto"/>
        <w:right w:val="none" w:sz="0" w:space="0" w:color="auto"/>
      </w:divBdr>
    </w:div>
    <w:div w:id="114932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DS\Documents\%7b9CE12D1A-53C0-2B48-B50C-AC46FA176C05%7dtf50002006.dotx" TargetMode="External"/></Relationships>
</file>

<file path=word/theme/theme1.xml><?xml version="1.0" encoding="utf-8"?>
<a:theme xmlns:a="http://schemas.openxmlformats.org/drawingml/2006/main" name="Resume linear">
  <a:themeElements>
    <a:clrScheme name="Resume">
      <a:dk1>
        <a:sysClr val="windowText" lastClr="000000"/>
      </a:dk1>
      <a:lt1>
        <a:sysClr val="window" lastClr="FFFFFF"/>
      </a:lt1>
      <a:dk2>
        <a:srgbClr val="0E0B05"/>
      </a:dk2>
      <a:lt2>
        <a:srgbClr val="F7F6F5"/>
      </a:lt2>
      <a:accent1>
        <a:srgbClr val="E3AB48"/>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{9CE12D1A-53C0-2B48-B50C-AC46FA176C05}tf50002006</Template>
  <TotalTime>97</TotalTime>
  <Pages>23</Pages>
  <Words>4215</Words>
  <Characters>24026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Yadav</dc:creator>
  <cp:keywords/>
  <dc:description/>
  <cp:lastModifiedBy>Shreyash Nale</cp:lastModifiedBy>
  <cp:revision>14</cp:revision>
  <dcterms:created xsi:type="dcterms:W3CDTF">2023-10-21T04:11:00Z</dcterms:created>
  <dcterms:modified xsi:type="dcterms:W3CDTF">2023-10-21T06:48:00Z</dcterms:modified>
</cp:coreProperties>
</file>